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7"/>
        <w:rPr>
          <w:sz w:val="44"/>
          <w:szCs w:val="44"/>
          <w:lang w:val="en-IN"/>
        </w:rPr>
      </w:pPr>
      <w:r>
        <w:rPr>
          <w:rFonts w:hint="default" w:ascii="Georgia" w:hAnsi="Georgia" w:cs="Georgia"/>
          <w:b/>
          <w:bCs/>
          <w:sz w:val="44"/>
          <w:szCs w:val="44"/>
          <w:lang w:val="en-IN"/>
        </w:rPr>
        <w:t>Raghavendra</w:t>
      </w:r>
    </w:p>
    <w:p>
      <w:pPr>
        <w:pStyle w:val="74"/>
        <w:rPr>
          <w:rFonts w:hint="default" w:ascii="Times New Roman" w:hAnsi="Times New Roman" w:cs="Times New Roman"/>
          <w:sz w:val="24"/>
          <w:szCs w:val="24"/>
          <w:lang w:val="en-IN"/>
        </w:rPr>
      </w:pPr>
      <w:r>
        <w:rPr>
          <w:rFonts w:hint="default" w:ascii="Times New Roman" w:hAnsi="Times New Roman" w:cs="Times New Roman"/>
          <w:sz w:val="24"/>
          <w:szCs w:val="24"/>
          <w:lang w:val="en-IN"/>
        </w:rPr>
        <w:t>Bengaluru,Karnataka</w:t>
      </w:r>
    </w:p>
    <w:p>
      <w:pPr>
        <w:pStyle w:val="253"/>
        <w:rPr>
          <w:rFonts w:hint="default" w:ascii="Times New Roman" w:hAnsi="Times New Roman" w:cs="Times New Roman"/>
          <w:sz w:val="24"/>
          <w:szCs w:val="24"/>
        </w:rPr>
      </w:pPr>
      <w:r>
        <w:rPr>
          <w:rFonts w:hint="default" w:ascii="Times New Roman" w:hAnsi="Times New Roman" w:cs="Times New Roman"/>
          <w:sz w:val="24"/>
          <w:szCs w:val="24"/>
          <w:lang w:val="en-IN"/>
        </w:rPr>
        <w:t>+918147760551</w:t>
      </w:r>
      <w:r>
        <w:rPr>
          <w:rFonts w:hint="default" w:ascii="Times New Roman" w:hAnsi="Times New Roman" w:cs="Times New Roman"/>
          <w:sz w:val="24"/>
          <w:szCs w:val="24"/>
        </w:rPr>
        <w:t> </w:t>
      </w:r>
    </w:p>
    <w:p>
      <w:pPr>
        <w:pStyle w:val="253"/>
        <w:rPr>
          <w:rFonts w:hint="default" w:ascii="Times New Roman" w:hAnsi="Times New Roman" w:cs="Times New Roman"/>
          <w:sz w:val="24"/>
          <w:szCs w:val="24"/>
        </w:rPr>
      </w:pPr>
      <w:r>
        <w:rPr>
          <w:rFonts w:hint="default" w:ascii="Times New Roman" w:hAnsi="Times New Roman" w:cs="Times New Roman"/>
          <w:sz w:val="24"/>
          <w:szCs w:val="24"/>
          <w:u w:val="single"/>
          <w:lang w:val="en-IN"/>
        </w:rPr>
        <w:t>raghavendra.cs17@bmsce.ac.in</w:t>
      </w:r>
    </w:p>
    <w:p>
      <w:pPr>
        <w:pStyle w:val="2"/>
        <w:rPr>
          <w:lang w:val="en-IN"/>
        </w:rPr>
      </w:pPr>
      <w:r>
        <w:rPr>
          <w:rFonts w:hint="default" w:ascii="Georgia" w:hAnsi="Georgia" w:cs="Georgia"/>
          <w:b/>
          <w:bCs/>
          <w:sz w:val="32"/>
          <w:szCs w:val="32"/>
          <w:lang w:val="en-IN"/>
        </w:rPr>
        <w:t>SUMMARY</w:t>
      </w:r>
    </w:p>
    <w:p>
      <w:bookmarkStart w:id="0" w:name="_GoBack"/>
      <w:bookmarkEnd w:id="0"/>
    </w:p>
    <w:p>
      <w:pPr>
        <w:pStyle w:val="2"/>
        <w:rPr>
          <w:lang w:val="en-IN"/>
        </w:rPr>
      </w:pPr>
      <w:r>
        <w:rPr>
          <w:rFonts w:hint="default" w:ascii="Georgia" w:hAnsi="Georgia" w:cs="Georgia"/>
          <w:b/>
          <w:bCs/>
          <w:sz w:val="32"/>
          <w:szCs w:val="32"/>
          <w:lang w:val="en-IN"/>
        </w:rPr>
        <w:t>EDUCATION</w:t>
      </w:r>
    </w:p>
    <w:p>
      <w:pPr>
        <w:pStyle w:val="3"/>
        <w:ind w:firstLine="560" w:firstLineChars="200"/>
        <w:rPr>
          <w:sz w:val="28"/>
          <w:szCs w:val="28"/>
          <w:lang w:val="en-IN"/>
        </w:rPr>
      </w:pPr>
      <w:r>
        <w:rPr>
          <w:rFonts w:hint="default" w:ascii="Trebuchet MS" w:hAnsi="Trebuchet MS" w:cs="Trebuchet MS"/>
          <w:sz w:val="28"/>
          <w:szCs w:val="28"/>
          <w:lang w:val="en-IN"/>
        </w:rPr>
        <w:t xml:space="preserve">● </w:t>
      </w:r>
      <w:r>
        <w:rPr>
          <w:rFonts w:hint="default" w:ascii="Georgia" w:hAnsi="Georgia" w:cs="Georgia"/>
          <w:sz w:val="28"/>
          <w:szCs w:val="28"/>
          <w:lang w:val="en-IN"/>
        </w:rPr>
        <w:t>B M S College Of Engineering</w:t>
      </w:r>
      <w:r>
        <w:rPr>
          <w:sz w:val="28"/>
          <w:szCs w:val="28"/>
          <w:lang w:val="en-IN"/>
        </w:rPr>
        <w:t xml:space="preserve"> </w:t>
      </w:r>
    </w:p>
    <w:p>
      <w:pPr>
        <w:ind w:firstLine="904" w:firstLineChars="377"/>
        <w:rPr>
          <w:rFonts w:hint="default" w:ascii="Times New Roman" w:hAnsi="Times New Roman" w:cs="Times New Roman"/>
          <w:sz w:val="24"/>
          <w:szCs w:val="24"/>
          <w:lang w:val="en-IN"/>
        </w:rPr>
      </w:pPr>
      <w:r>
        <w:rPr>
          <w:rFonts w:hint="default" w:ascii="Times New Roman" w:hAnsi="Times New Roman" w:cs="Times New Roman"/>
          <w:sz w:val="24"/>
          <w:szCs w:val="24"/>
          <w:lang w:val="en-IN"/>
        </w:rPr>
        <w:t>Bengaluru,Karnataka</w:t>
      </w:r>
    </w:p>
    <w:p>
      <w:pPr>
        <w:ind w:firstLine="904" w:firstLineChars="377"/>
        <w:rPr>
          <w:rFonts w:hint="default" w:ascii="Times New Roman" w:hAnsi="Times New Roman" w:cs="Times New Roman"/>
          <w:sz w:val="24"/>
          <w:szCs w:val="24"/>
          <w:lang w:val="en-IN"/>
        </w:rPr>
      </w:pPr>
      <w:r>
        <w:rPr>
          <w:rFonts w:hint="default" w:ascii="Times New Roman" w:hAnsi="Times New Roman" w:cs="Times New Roman"/>
          <w:sz w:val="24"/>
          <w:szCs w:val="24"/>
          <w:lang w:val="en-IN"/>
        </w:rPr>
        <w:t>Bachelor’s of Engineering ,Computer Science and Engineering</w:t>
      </w:r>
    </w:p>
    <w:p>
      <w:pPr>
        <w:ind w:firstLine="904" w:firstLineChars="377"/>
        <w:rPr>
          <w:rFonts w:hint="default" w:ascii="Times New Roman" w:hAnsi="Times New Roman" w:cs="Times New Roman"/>
          <w:sz w:val="24"/>
          <w:szCs w:val="24"/>
          <w:lang w:val="en-IN"/>
        </w:rPr>
      </w:pPr>
      <w:r>
        <w:rPr>
          <w:rFonts w:hint="default" w:ascii="Times New Roman" w:hAnsi="Times New Roman" w:cs="Times New Roman"/>
          <w:sz w:val="24"/>
          <w:szCs w:val="24"/>
          <w:lang w:val="en-IN"/>
        </w:rPr>
        <w:t>Graduating May 2021</w:t>
      </w:r>
    </w:p>
    <w:p>
      <w:pPr>
        <w:ind w:firstLine="904" w:firstLineChars="377"/>
        <w:rPr>
          <w:rFonts w:hint="default" w:ascii="Times New Roman" w:hAnsi="Times New Roman" w:cs="Times New Roman"/>
          <w:sz w:val="24"/>
          <w:szCs w:val="24"/>
          <w:u w:val="single"/>
          <w:lang w:val="en-IN"/>
        </w:rPr>
      </w:pPr>
      <w:r>
        <w:rPr>
          <w:rFonts w:hint="default" w:ascii="Times New Roman" w:hAnsi="Times New Roman" w:cs="Times New Roman"/>
          <w:sz w:val="24"/>
          <w:szCs w:val="24"/>
          <w:u w:val="single"/>
          <w:lang w:val="en-IN"/>
        </w:rPr>
        <w:t>9.09 CGPA</w:t>
      </w:r>
    </w:p>
    <w:p>
      <w:pPr>
        <w:pStyle w:val="3"/>
        <w:rPr>
          <w:rFonts w:hint="default" w:ascii="Georgia" w:hAnsi="Georgia" w:cs="Georgia"/>
          <w:sz w:val="28"/>
          <w:szCs w:val="28"/>
          <w:lang w:val="en-IN"/>
        </w:rPr>
      </w:pPr>
      <w:r>
        <w:rPr>
          <w:rFonts w:hint="default"/>
          <w:lang w:val="en-IN"/>
        </w:rPr>
        <w:t xml:space="preserve">        </w:t>
      </w:r>
      <w:r>
        <w:rPr>
          <w:rFonts w:hint="default" w:ascii="Trebuchet MS" w:hAnsi="Trebuchet MS" w:cs="Trebuchet MS"/>
          <w:sz w:val="28"/>
          <w:szCs w:val="28"/>
          <w:lang w:val="en-IN"/>
        </w:rPr>
        <w:t>●</w:t>
      </w:r>
      <w:r>
        <w:rPr>
          <w:rFonts w:hint="default" w:ascii="Georgia" w:hAnsi="Georgia" w:cs="Georgia"/>
          <w:sz w:val="28"/>
          <w:szCs w:val="28"/>
          <w:lang w:val="en-IN"/>
        </w:rPr>
        <w:t xml:space="preserve"> Guru Nanak Independent PU College</w:t>
      </w:r>
    </w:p>
    <w:p>
      <w:pPr>
        <w:ind w:firstLine="720" w:firstLineChars="0"/>
        <w:rPr>
          <w:rFonts w:hint="default" w:ascii="Times New Roman" w:hAnsi="Times New Roman" w:cs="Times New Roman"/>
          <w:sz w:val="24"/>
          <w:szCs w:val="24"/>
          <w:lang w:val="en-IN"/>
        </w:rPr>
      </w:pPr>
      <w:r>
        <w:rPr>
          <w:rFonts w:hint="default" w:ascii="Times New Roman" w:hAnsi="Times New Roman" w:cs="Times New Roman"/>
          <w:lang w:val="en-IN"/>
        </w:rPr>
        <w:t xml:space="preserve">  </w:t>
      </w:r>
      <w:r>
        <w:rPr>
          <w:rFonts w:hint="default" w:ascii="Times New Roman" w:hAnsi="Times New Roman" w:cs="Times New Roman"/>
          <w:sz w:val="24"/>
          <w:szCs w:val="24"/>
          <w:lang w:val="en-IN"/>
        </w:rPr>
        <w:t>Bidar,Karnataka</w:t>
      </w:r>
    </w:p>
    <w:p>
      <w:pPr>
        <w:ind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Pre University,Science</w:t>
      </w:r>
    </w:p>
    <w:p>
      <w:pPr>
        <w:ind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Graduated March 2017</w:t>
      </w:r>
    </w:p>
    <w:p>
      <w:pPr>
        <w:ind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u w:val="single"/>
          <w:lang w:val="en-IN"/>
        </w:rPr>
        <w:t>Percentage : 92.16%</w:t>
      </w:r>
    </w:p>
    <w:p>
      <w:pPr>
        <w:pStyle w:val="3"/>
        <w:rPr>
          <w:rFonts w:hint="default" w:ascii="Georgia" w:hAnsi="Georgia" w:cs="Georgia"/>
          <w:sz w:val="28"/>
          <w:szCs w:val="28"/>
          <w:lang w:val="en-IN"/>
        </w:rPr>
      </w:pPr>
      <w:r>
        <w:rPr>
          <w:rFonts w:hint="default" w:ascii="Times New Roman" w:hAnsi="Times New Roman" w:cs="Times New Roman"/>
          <w:sz w:val="24"/>
          <w:szCs w:val="24"/>
          <w:lang w:val="en-IN"/>
        </w:rPr>
        <w:t xml:space="preserve">         </w:t>
      </w:r>
      <w:r>
        <w:rPr>
          <w:rFonts w:hint="default" w:ascii="Trebuchet MS" w:hAnsi="Trebuchet MS" w:cs="Trebuchet MS"/>
          <w:sz w:val="28"/>
          <w:szCs w:val="28"/>
          <w:lang w:val="en-IN"/>
        </w:rPr>
        <w:t xml:space="preserve">● </w:t>
      </w:r>
      <w:r>
        <w:rPr>
          <w:rFonts w:hint="default" w:ascii="Georgia" w:hAnsi="Georgia" w:cs="Georgia"/>
          <w:sz w:val="28"/>
          <w:szCs w:val="28"/>
          <w:lang w:val="en-IN"/>
        </w:rPr>
        <w:t>Morarji Desai Model Residential School</w:t>
      </w:r>
    </w:p>
    <w:p>
      <w:pPr>
        <w:ind w:firstLine="720" w:firstLineChars="0"/>
        <w:rPr>
          <w:rFonts w:hint="default" w:ascii="Times New Roman" w:hAnsi="Times New Roman" w:cs="Times New Roman"/>
          <w:sz w:val="24"/>
          <w:szCs w:val="24"/>
          <w:lang w:val="en-IN"/>
        </w:rPr>
      </w:pPr>
      <w:r>
        <w:rPr>
          <w:rFonts w:hint="default" w:ascii="Georgia" w:hAnsi="Georgia" w:cs="Georgia"/>
          <w:sz w:val="28"/>
          <w:szCs w:val="28"/>
          <w:lang w:val="en-IN"/>
        </w:rPr>
        <w:t xml:space="preserve"> </w:t>
      </w:r>
      <w:r>
        <w:rPr>
          <w:rFonts w:hint="default" w:ascii="Times New Roman" w:hAnsi="Times New Roman" w:cs="Times New Roman"/>
          <w:sz w:val="24"/>
          <w:szCs w:val="24"/>
          <w:lang w:val="en-IN"/>
        </w:rPr>
        <w:t>Bidar,Karnataka</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High School</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Graduated April 2015</w:t>
      </w:r>
    </w:p>
    <w:p>
      <w:pPr>
        <w:rPr>
          <w:rFonts w:hint="default" w:ascii="Times New Roman" w:hAnsi="Times New Roman" w:cs="Times New Roman"/>
          <w:sz w:val="24"/>
          <w:szCs w:val="24"/>
          <w:u w:val="single"/>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u w:val="single"/>
          <w:lang w:val="en-IN"/>
        </w:rPr>
        <w:t>Percentage : 94.08%</w:t>
      </w:r>
    </w:p>
    <w:p>
      <w:pPr>
        <w:pStyle w:val="3"/>
        <w:rPr>
          <w:rFonts w:hint="default" w:ascii="Georgia" w:hAnsi="Georgia" w:cs="Georgia"/>
          <w:b/>
          <w:bCs/>
          <w:sz w:val="32"/>
          <w:szCs w:val="32"/>
          <w:lang w:val="en-IN"/>
        </w:rPr>
      </w:pPr>
    </w:p>
    <w:p>
      <w:pPr>
        <w:pStyle w:val="3"/>
        <w:rPr>
          <w:rFonts w:hint="default" w:ascii="Georgia" w:hAnsi="Georgia" w:cs="Georgia"/>
          <w:b/>
          <w:bCs/>
          <w:sz w:val="32"/>
          <w:szCs w:val="32"/>
          <w:lang w:val="en-IN"/>
        </w:rPr>
      </w:pPr>
      <w:r>
        <w:rPr>
          <w:rFonts w:hint="default" w:ascii="Georgia" w:hAnsi="Georgia" w:cs="Georgia"/>
          <w:b/>
          <w:bCs/>
          <w:sz w:val="32"/>
          <w:szCs w:val="32"/>
          <w:lang w:val="en-IN"/>
        </w:rPr>
        <w:t xml:space="preserve">SKILLS AND ABILITIES </w:t>
      </w:r>
    </w:p>
    <w:p>
      <w:pPr>
        <w:ind w:firstLine="560" w:firstLineChars="200"/>
        <w:rPr>
          <w:rFonts w:hint="default" w:ascii="Times New Roman" w:hAnsi="Times New Roman" w:cs="Times New Roman"/>
          <w:sz w:val="24"/>
          <w:szCs w:val="24"/>
          <w:lang w:val="en-IN"/>
        </w:rPr>
      </w:pPr>
      <w:r>
        <w:rPr>
          <w:rFonts w:hint="default" w:ascii="Trebuchet MS" w:hAnsi="Trebuchet MS" w:cs="Trebuchet MS"/>
          <w:sz w:val="28"/>
          <w:szCs w:val="28"/>
          <w:lang w:val="en-IN"/>
        </w:rPr>
        <w:t xml:space="preserve">● </w:t>
      </w:r>
      <w:r>
        <w:rPr>
          <w:rFonts w:hint="default" w:ascii="Times New Roman" w:hAnsi="Times New Roman" w:cs="Times New Roman"/>
          <w:sz w:val="24"/>
          <w:szCs w:val="24"/>
          <w:lang w:val="en-IN"/>
        </w:rPr>
        <w:t>Python , Java , C/C++ , Java script</w:t>
      </w:r>
    </w:p>
    <w:p>
      <w:pPr>
        <w:ind w:firstLine="560" w:firstLineChars="200"/>
        <w:rPr>
          <w:rFonts w:hint="default" w:ascii="Times New Roman" w:hAnsi="Times New Roman" w:cs="Times New Roman"/>
          <w:sz w:val="24"/>
          <w:szCs w:val="24"/>
          <w:lang w:val="en-IN"/>
        </w:rPr>
      </w:pPr>
      <w:r>
        <w:rPr>
          <w:rFonts w:hint="default" w:ascii="Trebuchet MS" w:hAnsi="Trebuchet MS" w:cs="Trebuchet MS"/>
          <w:sz w:val="28"/>
          <w:szCs w:val="28"/>
          <w:lang w:val="en-IN"/>
        </w:rPr>
        <w:t>●</w:t>
      </w:r>
      <w:r>
        <w:rPr>
          <w:rFonts w:hint="default" w:ascii="Times New Roman" w:hAnsi="Times New Roman" w:cs="Times New Roman"/>
          <w:sz w:val="24"/>
          <w:szCs w:val="24"/>
          <w:lang w:val="en-IN"/>
        </w:rPr>
        <w:t xml:space="preserve"> Web Programming , IoT , Data Analysis</w:t>
      </w:r>
    </w:p>
    <w:p>
      <w:pPr>
        <w:ind w:firstLine="560" w:firstLineChars="200"/>
        <w:rPr>
          <w:rFonts w:hint="default" w:ascii="Trebuchet MS" w:hAnsi="Trebuchet MS" w:cs="Trebuchet MS"/>
          <w:sz w:val="28"/>
          <w:szCs w:val="28"/>
          <w:lang w:val="en-IN"/>
        </w:rPr>
      </w:pPr>
      <w:r>
        <w:rPr>
          <w:rFonts w:hint="default" w:ascii="Trebuchet MS" w:hAnsi="Trebuchet MS" w:cs="Trebuchet MS"/>
          <w:sz w:val="28"/>
          <w:szCs w:val="28"/>
          <w:lang w:val="en-IN"/>
        </w:rPr>
        <w:t xml:space="preserve">● </w:t>
      </w:r>
      <w:r>
        <w:rPr>
          <w:rFonts w:hint="default" w:ascii="Times New Roman" w:hAnsi="Times New Roman" w:cs="Times New Roman"/>
          <w:sz w:val="24"/>
          <w:szCs w:val="24"/>
          <w:lang w:val="en-IN"/>
        </w:rPr>
        <w:t>Computer Networks, DBMS, Data Structures, Computer Organization and Architecture</w:t>
      </w:r>
      <w:r>
        <w:rPr>
          <w:rFonts w:hint="default" w:ascii="Trebuchet MS" w:hAnsi="Trebuchet MS" w:cs="Trebuchet MS"/>
          <w:sz w:val="28"/>
          <w:szCs w:val="28"/>
          <w:lang w:val="en-IN"/>
        </w:rPr>
        <w:t xml:space="preserve">  </w:t>
      </w:r>
    </w:p>
    <w:p>
      <w:pPr>
        <w:ind w:firstLine="560" w:firstLineChars="200"/>
        <w:rPr>
          <w:rFonts w:hint="default" w:ascii="Times New Roman" w:hAnsi="Times New Roman" w:cs="Times New Roman"/>
          <w:sz w:val="24"/>
          <w:szCs w:val="24"/>
          <w:lang w:val="en-IN"/>
        </w:rPr>
      </w:pPr>
      <w:r>
        <w:rPr>
          <w:rFonts w:hint="default" w:ascii="Trebuchet MS" w:hAnsi="Trebuchet MS" w:cs="Trebuchet MS"/>
          <w:sz w:val="28"/>
          <w:szCs w:val="28"/>
          <w:lang w:val="en-IN"/>
        </w:rPr>
        <w:t xml:space="preserve">● </w:t>
      </w:r>
      <w:r>
        <w:rPr>
          <w:rFonts w:hint="default" w:ascii="Times New Roman" w:hAnsi="Times New Roman" w:cs="Times New Roman"/>
          <w:sz w:val="24"/>
          <w:szCs w:val="24"/>
          <w:lang w:val="en-IN"/>
        </w:rPr>
        <w:t>SQL, MySQL</w:t>
      </w:r>
    </w:p>
    <w:p>
      <w:pPr>
        <w:pStyle w:val="3"/>
        <w:rPr>
          <w:rFonts w:hint="default" w:ascii="Georgia" w:hAnsi="Georgia" w:cs="Georgia"/>
          <w:sz w:val="32"/>
          <w:szCs w:val="32"/>
          <w:lang w:val="en-IN"/>
        </w:rPr>
      </w:pPr>
    </w:p>
    <w:p>
      <w:pPr>
        <w:pStyle w:val="3"/>
        <w:rPr>
          <w:rFonts w:hint="default" w:ascii="Georgia" w:hAnsi="Georgia" w:cs="Georgia"/>
          <w:b/>
          <w:bCs/>
          <w:sz w:val="32"/>
          <w:szCs w:val="32"/>
          <w:lang w:val="en-IN"/>
        </w:rPr>
      </w:pPr>
      <w:r>
        <w:rPr>
          <w:rFonts w:hint="default" w:ascii="Georgia" w:hAnsi="Georgia" w:cs="Georgia"/>
          <w:b/>
          <w:bCs/>
          <w:sz w:val="32"/>
          <w:szCs w:val="32"/>
          <w:lang w:val="en-IN"/>
        </w:rPr>
        <w:t xml:space="preserve">PROJECTS </w:t>
      </w:r>
    </w:p>
    <w:p>
      <w:pPr>
        <w:pStyle w:val="3"/>
        <w:rPr>
          <w:rFonts w:hint="default" w:ascii="Times New Roman" w:hAnsi="Times New Roman" w:cs="Times New Roman"/>
          <w:sz w:val="28"/>
          <w:szCs w:val="28"/>
          <w:lang w:val="en-IN"/>
        </w:rPr>
      </w:pPr>
      <w:r>
        <w:rPr>
          <w:rFonts w:hint="default" w:ascii="Georgia" w:hAnsi="Georgia" w:cs="Georgia"/>
          <w:b/>
          <w:bCs/>
          <w:sz w:val="32"/>
          <w:szCs w:val="32"/>
          <w:lang w:val="en-IN"/>
        </w:rPr>
        <w:t xml:space="preserve">       </w:t>
      </w:r>
      <w:r>
        <w:rPr>
          <w:rFonts w:hint="default" w:ascii="Trebuchet MS" w:hAnsi="Trebuchet MS" w:cs="Trebuchet MS"/>
          <w:sz w:val="28"/>
          <w:szCs w:val="28"/>
          <w:lang w:val="en-IN"/>
        </w:rPr>
        <w:t>●</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u w:val="single"/>
          <w:lang w:val="en-IN"/>
        </w:rPr>
        <w:t>Bus Reservation System (C++ Project)</w:t>
      </w:r>
      <w:r>
        <w:rPr>
          <w:rFonts w:hint="default" w:ascii="Times New Roman" w:hAnsi="Times New Roman" w:cs="Times New Roman"/>
          <w:sz w:val="28"/>
          <w:szCs w:val="28"/>
          <w:lang w:val="en-IN"/>
        </w:rPr>
        <w:t xml:space="preserve"> :</w:t>
      </w:r>
    </w:p>
    <w:p>
      <w:pPr>
        <w:ind w:left="720" w:leftChars="0"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A  system implemented in C++  where user can check bus availability,finding empty seats ,reserving the seats,canceling/changing seats.The user can also print the tickets.The user needs to install the bus details initially and  by giving bus numbers they can reserve/ check the available seats.I contributed  by adding some major functionalities in this project. </w:t>
      </w:r>
    </w:p>
    <w:p>
      <w:pPr>
        <w:ind w:left="720" w:leftChars="0" w:firstLine="720" w:firstLineChars="0"/>
        <w:rPr>
          <w:rFonts w:hint="default"/>
          <w:lang w:val="en-IN"/>
        </w:rPr>
      </w:pPr>
    </w:p>
    <w:p>
      <w:pPr>
        <w:pStyle w:val="3"/>
        <w:rPr>
          <w:rFonts w:hint="default" w:ascii="Times New Roman" w:hAnsi="Times New Roman" w:cs="Times New Roman"/>
          <w:sz w:val="28"/>
          <w:szCs w:val="28"/>
          <w:lang w:val="en-IN"/>
        </w:rPr>
      </w:pPr>
      <w:r>
        <w:rPr>
          <w:rFonts w:hint="default"/>
          <w:lang w:val="en-IN"/>
        </w:rPr>
        <w:t xml:space="preserve">       </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u w:val="single"/>
          <w:lang w:val="en-IN"/>
        </w:rPr>
        <w:t>Online Quiz System (Web Development)</w:t>
      </w:r>
      <w:r>
        <w:rPr>
          <w:rFonts w:hint="default" w:ascii="Times New Roman" w:hAnsi="Times New Roman" w:cs="Times New Roman"/>
          <w:sz w:val="28"/>
          <w:szCs w:val="28"/>
          <w:lang w:val="en-IN"/>
        </w:rPr>
        <w:t>:</w:t>
      </w:r>
    </w:p>
    <w:p>
      <w:pPr>
        <w:ind w:left="720" w:leftChars="0"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A website made using HTML,CSS and Java Script for front end and PHP , MySQL for back end. In this a user can login as teacher/student. Teacher can enable/disable an existing quiz,create quiz, add questions and answers and also can check student leader board. Student can attend the enabled quiz, see the results and can the leaderboard.I worked on front end and connecting it with the backend in this project.</w:t>
      </w:r>
    </w:p>
    <w:p>
      <w:pPr>
        <w:ind w:left="720" w:leftChars="0" w:firstLine="720" w:firstLineChars="0"/>
        <w:rPr>
          <w:rFonts w:hint="default" w:ascii="Times New Roman" w:hAnsi="Times New Roman" w:cs="Times New Roman"/>
          <w:sz w:val="24"/>
          <w:szCs w:val="24"/>
          <w:lang w:val="en-IN"/>
        </w:rPr>
      </w:pPr>
    </w:p>
    <w:p>
      <w:pPr>
        <w:pStyle w:val="3"/>
        <w:rPr>
          <w:rFonts w:hint="default" w:ascii="Times New Roman" w:hAnsi="Times New Roman" w:cs="Times New Roman"/>
          <w:sz w:val="28"/>
          <w:szCs w:val="28"/>
          <w:lang w:val="en-IN"/>
        </w:rPr>
      </w:pPr>
      <w:r>
        <w:rPr>
          <w:rFonts w:hint="default" w:ascii="Times New Roman" w:hAnsi="Times New Roman" w:cs="Times New Roman"/>
          <w:sz w:val="24"/>
          <w:szCs w:val="24"/>
          <w:lang w:val="en-IN"/>
        </w:rPr>
        <w:t xml:space="preserve">        </w:t>
      </w:r>
      <w:r>
        <w:rPr>
          <w:rFonts w:hint="default" w:ascii="Trebuchet MS" w:hAnsi="Trebuchet MS" w:cs="Trebuchet MS"/>
          <w:sz w:val="28"/>
          <w:szCs w:val="28"/>
          <w:lang w:val="en-IN"/>
        </w:rPr>
        <w:t xml:space="preserve">● </w:t>
      </w:r>
      <w:r>
        <w:rPr>
          <w:rFonts w:hint="default" w:ascii="Times New Roman" w:hAnsi="Times New Roman" w:cs="Times New Roman"/>
          <w:sz w:val="28"/>
          <w:szCs w:val="28"/>
          <w:u w:val="single"/>
          <w:lang w:val="en-IN"/>
        </w:rPr>
        <w:t>Demonstration Of Packet Routing Using DIJKSTRA’S Algorithm (JAVA)</w:t>
      </w:r>
      <w:r>
        <w:rPr>
          <w:rFonts w:hint="default" w:ascii="Times New Roman" w:hAnsi="Times New Roman" w:cs="Times New Roman"/>
          <w:sz w:val="28"/>
          <w:szCs w:val="28"/>
          <w:lang w:val="en-IN"/>
        </w:rPr>
        <w:t>:</w:t>
      </w:r>
    </w:p>
    <w:p>
      <w:pPr>
        <w:ind w:left="720" w:leftChars="0"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Simulation of Dijkstra’s Algorithm using Java applet where user can create nodes on the panel ,draw edges  between the nodes ,assign weights and then the algorithm is run in it creates an available smallest path from source node to all the other destination nodes.</w:t>
      </w:r>
    </w:p>
    <w:p>
      <w:pPr>
        <w:ind w:left="720" w:leftChars="0" w:firstLine="720" w:firstLineChars="0"/>
        <w:rPr>
          <w:rFonts w:hint="default" w:ascii="Times New Roman" w:hAnsi="Times New Roman" w:cs="Times New Roman"/>
          <w:sz w:val="24"/>
          <w:szCs w:val="24"/>
          <w:lang w:val="en-IN"/>
        </w:rPr>
      </w:pPr>
    </w:p>
    <w:p>
      <w:pPr>
        <w:pStyle w:val="3"/>
        <w:rPr>
          <w:rFonts w:hint="default" w:ascii="Times New Roman" w:hAnsi="Times New Roman" w:cs="Times New Roman"/>
          <w:sz w:val="28"/>
          <w:szCs w:val="28"/>
          <w:lang w:val="en-IN"/>
        </w:rPr>
      </w:pPr>
      <w:r>
        <w:rPr>
          <w:rFonts w:hint="default" w:ascii="Times New Roman" w:hAnsi="Times New Roman" w:cs="Times New Roman"/>
          <w:sz w:val="24"/>
          <w:szCs w:val="24"/>
          <w:lang w:val="en-IN"/>
        </w:rPr>
        <w:t xml:space="preserve">         </w:t>
      </w:r>
      <w:r>
        <w:rPr>
          <w:rFonts w:hint="default" w:ascii="Trebuchet MS" w:hAnsi="Trebuchet MS" w:cs="Trebuchet MS"/>
          <w:sz w:val="28"/>
          <w:szCs w:val="28"/>
          <w:lang w:val="en-IN"/>
        </w:rPr>
        <w:t>●</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u w:val="single"/>
          <w:lang w:val="en-IN"/>
        </w:rPr>
        <w:t xml:space="preserve">Retail store management (DBMS) </w:t>
      </w:r>
      <w:r>
        <w:rPr>
          <w:rFonts w:hint="default" w:ascii="Times New Roman" w:hAnsi="Times New Roman" w:cs="Times New Roman"/>
          <w:sz w:val="28"/>
          <w:szCs w:val="28"/>
          <w:lang w:val="en-IN"/>
        </w:rPr>
        <w:t>:</w:t>
      </w:r>
    </w:p>
    <w:p>
      <w:pPr>
        <w:ind w:left="720" w:leftChars="0" w:firstLine="720" w:firstLineChars="0"/>
        <w:rPr>
          <w:rFonts w:hint="default"/>
          <w:sz w:val="24"/>
          <w:szCs w:val="24"/>
          <w:lang w:val="en-IN"/>
        </w:rPr>
      </w:pPr>
      <w:r>
        <w:rPr>
          <w:rFonts w:hint="default" w:ascii="Times New Roman" w:hAnsi="Times New Roman" w:cs="Times New Roman"/>
          <w:sz w:val="24"/>
          <w:szCs w:val="24"/>
          <w:lang w:val="en-IN"/>
        </w:rPr>
        <w:t xml:space="preserve"> A user interface made using C# which was connected to Oracle Database.In this user can trade and bills are created for the items sold and bought by the user. These details were added/ updated in the database using SQL quaries.I did most of the front end and backe end work  in this project.</w:t>
      </w:r>
    </w:p>
    <w:p>
      <w:pPr>
        <w:ind w:left="720" w:leftChars="0" w:firstLine="720" w:firstLineChars="0"/>
        <w:rPr>
          <w:rFonts w:hint="default"/>
          <w:sz w:val="24"/>
          <w:szCs w:val="24"/>
          <w:lang w:val="en-IN"/>
        </w:rPr>
      </w:pPr>
    </w:p>
    <w:p>
      <w:pPr>
        <w:rPr>
          <w:rFonts w:hint="default" w:ascii="Times New Roman" w:hAnsi="Times New Roman" w:cs="Times New Roman"/>
          <w:sz w:val="24"/>
          <w:szCs w:val="24"/>
          <w:lang w:val="en-IN"/>
        </w:rPr>
      </w:pPr>
    </w:p>
    <w:p>
      <w:pPr>
        <w:ind w:firstLine="720" w:firstLine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p>
    <w:p>
      <w:pPr>
        <w:ind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pPr>
        <w:rPr>
          <w:lang w:val="en-IN"/>
        </w:rPr>
      </w:pPr>
    </w:p>
    <w:sectPr>
      <w:footerReference r:id="rId3" w:type="default"/>
      <w:pgSz w:w="12240" w:h="15840"/>
      <w:pgMar w:top="1080" w:right="1080" w:bottom="1080" w:left="108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rebuchet MS">
    <w:panose1 w:val="020B0603020202020204"/>
    <w:charset w:val="86"/>
    <w:family w:val="swiss"/>
    <w:pitch w:val="default"/>
    <w:sig w:usb0="00000687" w:usb1="00000000" w:usb2="00000000" w:usb3="00000000" w:csb0="2000009F" w:csb1="00000000"/>
  </w:font>
  <w:font w:name="华文新魏">
    <w:altName w:val="SimSun"/>
    <w:panose1 w:val="00000000000000000000"/>
    <w:charset w:val="86"/>
    <w:family w:val="auto"/>
    <w:pitch w:val="default"/>
    <w:sig w:usb0="00000000" w:usb1="00000000" w:usb2="00000000" w:usb3="00000000" w:csb0="00000000" w:csb1="00000000"/>
  </w:font>
  <w:font w:name="方正姚体">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华文新魏">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新魏">
    <w:altName w:val="Segoe Print"/>
    <w:panose1 w:val="00000000000000000000"/>
    <w:charset w:val="86"/>
    <w:family w:val="auto"/>
    <w:pitch w:val="default"/>
    <w:sig w:usb0="00000000" w:usb1="00000000" w:usb2="00000000" w:usb3="00000000" w:csb0="00000000" w:csb1="00000000"/>
  </w:font>
  <w:font w:name="华文新魏">
    <w:altName w:val="Segoe Print"/>
    <w:panose1 w:val="00000000000000000000"/>
    <w:charset w:val="86"/>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Segoe UI Semibold">
    <w:panose1 w:val="020B07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Segoe UI Black">
    <w:panose1 w:val="020B0A02040204020203"/>
    <w:charset w:val="00"/>
    <w:family w:val="auto"/>
    <w:pitch w:val="default"/>
    <w:sig w:usb0="E10002FF" w:usb1="4000E47F" w:usb2="00000021" w:usb3="00000000" w:csb0="2000019F" w:csb1="00000000"/>
  </w:font>
  <w:font w:name="Microsoft Sans Serif">
    <w:panose1 w:val="020B0604020202020204"/>
    <w:charset w:val="00"/>
    <w:family w:val="auto"/>
    <w:pitch w:val="default"/>
    <w:sig w:usb0="E5002EFF" w:usb1="C000605B" w:usb2="00000029" w:usb3="00000000" w:csb0="200101FF" w:csb1="2028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Ebrima">
    <w:panose1 w:val="02000000000000000000"/>
    <w:charset w:val="00"/>
    <w:family w:val="auto"/>
    <w:pitch w:val="default"/>
    <w:sig w:usb0="A000505F" w:usb1="02000041" w:usb2="00000800" w:usb3="00000404" w:csb0="00000093" w:csb1="00000000"/>
  </w:font>
  <w:font w:name="FontAwesome">
    <w:panose1 w:val="00000000000000000000"/>
    <w:charset w:val="00"/>
    <w:family w:val="auto"/>
    <w:pitch w:val="default"/>
    <w:sig w:usb0="00000000" w:usb1="00000000" w:usb2="00000000" w:usb3="00000000" w:csb0="00000001"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2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00004FF"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Bahnschrift">
    <w:panose1 w:val="020B0502040204020203"/>
    <w:charset w:val="00"/>
    <w:family w:val="auto"/>
    <w:pitch w:val="default"/>
    <w:sig w:usb0="80000047" w:usb1="00000000" w:usb2="00000000" w:usb3="00000000" w:csb0="00000001" w:csb1="00000000"/>
  </w:font>
  <w:font w:name="Bahnschrift Ligh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Bahnschrift SemiLight">
    <w:panose1 w:val="020B0502040204020203"/>
    <w:charset w:val="00"/>
    <w:family w:val="auto"/>
    <w:pitch w:val="default"/>
    <w:sig w:usb0="80000047" w:usb1="00000000" w:usb2="00000000" w:usb3="00000000" w:csb0="00000001" w:csb1="00000000"/>
  </w:font>
  <w:font w:name="GLYPHICONS Halflings">
    <w:panose1 w:val="00000500000000000000"/>
    <w:charset w:val="00"/>
    <w:family w:val="auto"/>
    <w:pitch w:val="default"/>
    <w:sig w:usb0="00000000" w:usb1="02000000" w:usb2="00000000" w:usb3="00000000" w:csb0="00000001" w:csb1="00000000"/>
  </w:font>
  <w:font w:name="华文新魏">
    <w:altName w:val="Segoe Print"/>
    <w:panose1 w:val="00000000000000000000"/>
    <w:charset w:val="86"/>
    <w:family w:val="auto"/>
    <w:pitch w:val="default"/>
    <w:sig w:usb0="00000000" w:usb1="00000000" w:usb2="00000000" w:usb3="00000000" w:csb0="00000000" w:csb1="00000000"/>
  </w:font>
  <w:font w:name="华文新魏">
    <w:altName w:val="Segoe Print"/>
    <w:panose1 w:val="00000000000000000000"/>
    <w:charset w:val="86"/>
    <w:family w:val="auto"/>
    <w:pitch w:val="default"/>
    <w:sig w:usb0="00000000" w:usb1="00000000" w:usb2="00000000" w:usb3="00000000" w:csb0="00000000" w:csb1="00000000"/>
  </w:font>
  <w:font w:name="华文新魏">
    <w:altName w:val="Segoe Print"/>
    <w:panose1 w:val="00000000000000000000"/>
    <w:charset w:val="86"/>
    <w:family w:val="auto"/>
    <w:pitch w:val="default"/>
    <w:sig w:usb0="00000000" w:usb1="00000000" w:usb2="00000000" w:usb3="00000000" w:csb0="00000000" w:csb1="00000000"/>
  </w:font>
  <w:font w:name="华文新魏">
    <w:altName w:val="Segoe Print"/>
    <w:panose1 w:val="00000000000000000000"/>
    <w:charset w:val="86"/>
    <w:family w:val="auto"/>
    <w:pitch w:val="default"/>
    <w:sig w:usb0="00000000" w:usb1="00000000" w:usb2="00000000" w:usb3="00000000" w:csb0="00000000" w:csb1="00000000"/>
  </w:font>
  <w:font w:name="华文新魏">
    <w:altName w:val="Segoe Print"/>
    <w:panose1 w:val="00000000000000000000"/>
    <w:charset w:val="86"/>
    <w:family w:val="auto"/>
    <w:pitch w:val="default"/>
    <w:sig w:usb0="00000000" w:usb1="00000000" w:usb2="00000000" w:usb3="00000000" w:csb0="00000000" w:csb1="00000000"/>
  </w:font>
  <w:font w:name="华文新魏">
    <w:altName w:val="Segoe Print"/>
    <w:panose1 w:val="00000000000000000000"/>
    <w:charset w:val="86"/>
    <w:family w:val="auto"/>
    <w:pitch w:val="default"/>
    <w:sig w:usb0="00000000" w:usb1="00000000" w:usb2="00000000" w:usb3="00000000" w:csb0="00000000" w:csb1="00000000"/>
  </w:font>
  <w:font w:name="华文新魏">
    <w:altName w:val="Segoe Print"/>
    <w:panose1 w:val="00000000000000000000"/>
    <w:charset w:val="86"/>
    <w:family w:val="auto"/>
    <w:pitch w:val="default"/>
    <w:sig w:usb0="00000000" w:usb1="00000000" w:usb2="00000000" w:usb3="00000000" w:csb0="00000000" w:csb1="00000000"/>
  </w:font>
  <w:font w:name="华文新魏">
    <w:altName w:val="Segoe Print"/>
    <w:panose1 w:val="00000000000000000000"/>
    <w:charset w:val="86"/>
    <w:family w:val="auto"/>
    <w:pitch w:val="default"/>
    <w:sig w:usb0="00000000" w:usb1="00000000" w:usb2="00000000" w:usb3="00000000" w:csb0="00000000" w:csb1="00000000"/>
  </w:font>
  <w:font w:name="华文新魏">
    <w:altName w:val="Segoe Print"/>
    <w:panose1 w:val="00000000000000000000"/>
    <w:charset w:val="86"/>
    <w:family w:val="auto"/>
    <w:pitch w:val="default"/>
    <w:sig w:usb0="00000000" w:usb1="00000000" w:usb2="00000000" w:usb3="00000000" w:csb0="00000000" w:csb1="00000000"/>
  </w:font>
  <w:font w:name="华文新魏">
    <w:altName w:val="Segoe Print"/>
    <w:panose1 w:val="00000000000000000000"/>
    <w:charset w:val="86"/>
    <w:family w:val="auto"/>
    <w:pitch w:val="default"/>
    <w:sig w:usb0="00000000" w:usb1="00000000" w:usb2="00000000" w:usb3="00000000" w:csb0="00000000" w:csb1="00000000"/>
  </w:font>
  <w:font w:name="华文新魏">
    <w:altName w:val="Segoe Print"/>
    <w:panose1 w:val="00000000000000000000"/>
    <w:charset w:val="00"/>
    <w:family w:val="auto"/>
    <w:pitch w:val="default"/>
    <w:sig w:usb0="00000000" w:usb1="00000000" w:usb2="00000000" w:usb3="00000000" w:csb0="00000000" w:csb1="00000000"/>
  </w:font>
  <w:font w:name="Trebuchet MS">
    <w:panose1 w:val="020B0603020202020204"/>
    <w:charset w:val="86"/>
    <w:family w:val="auto"/>
    <w:pitch w:val="default"/>
    <w:sig w:usb0="00000687" w:usb1="00000000" w:usb2="00000000" w:usb3="00000000" w:csb0="2000009F" w:csb1="00000000"/>
  </w:font>
  <w:font w:name="Trebuchet MS">
    <w:panose1 w:val="020B0603020202020204"/>
    <w:charset w:val="86"/>
    <w:family w:val="auto"/>
    <w:pitch w:val="default"/>
    <w:sig w:usb0="00000687" w:usb1="00000000" w:usb2="00000000" w:usb3="00000000" w:csb0="2000009F" w:csb1="00000000"/>
  </w:font>
  <w:font w:name="Trebuchet MS">
    <w:panose1 w:val="020B0603020202020204"/>
    <w:charset w:val="86"/>
    <w:family w:val="auto"/>
    <w:pitch w:val="default"/>
    <w:sig w:usb0="000006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fldChar w:fldCharType="begin"/>
    </w:r>
    <w:r>
      <w:instrText xml:space="preserve"> PAGE   \* MERGEFORMAT </w:instrText>
    </w:r>
    <w:r>
      <w:fldChar w:fldCharType="separate"/>
    </w:r>
    <w:r>
      <w:t>2</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64"/>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63"/>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62"/>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55"/>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54"/>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5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52"/>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61"/>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51"/>
      <w:lvlText w:val=""/>
      <w:lvlJc w:val="left"/>
      <w:pPr>
        <w:tabs>
          <w:tab w:val="left" w:pos="360"/>
        </w:tabs>
        <w:ind w:left="36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5B"/>
    <w:rsid w:val="000425C6"/>
    <w:rsid w:val="000C5155"/>
    <w:rsid w:val="000F1DC7"/>
    <w:rsid w:val="00144B5B"/>
    <w:rsid w:val="001764A6"/>
    <w:rsid w:val="002F47D4"/>
    <w:rsid w:val="00337C64"/>
    <w:rsid w:val="003E7996"/>
    <w:rsid w:val="003F3B40"/>
    <w:rsid w:val="004459B3"/>
    <w:rsid w:val="00490268"/>
    <w:rsid w:val="004C3892"/>
    <w:rsid w:val="005648FD"/>
    <w:rsid w:val="005B7925"/>
    <w:rsid w:val="006D3B8E"/>
    <w:rsid w:val="006E61DE"/>
    <w:rsid w:val="00712145"/>
    <w:rsid w:val="007143C3"/>
    <w:rsid w:val="00726583"/>
    <w:rsid w:val="0073379B"/>
    <w:rsid w:val="007C51D0"/>
    <w:rsid w:val="007C6D48"/>
    <w:rsid w:val="008B2D0D"/>
    <w:rsid w:val="008E1F80"/>
    <w:rsid w:val="00971A48"/>
    <w:rsid w:val="00B0548E"/>
    <w:rsid w:val="00B06F91"/>
    <w:rsid w:val="00B550F6"/>
    <w:rsid w:val="00BD5B36"/>
    <w:rsid w:val="00BE5218"/>
    <w:rsid w:val="00C056DC"/>
    <w:rsid w:val="00C74AEB"/>
    <w:rsid w:val="00C773C5"/>
    <w:rsid w:val="00D136AC"/>
    <w:rsid w:val="00D469F8"/>
    <w:rsid w:val="00D54540"/>
    <w:rsid w:val="00D77989"/>
    <w:rsid w:val="00DB7951"/>
    <w:rsid w:val="00DE55F0"/>
    <w:rsid w:val="00E10969"/>
    <w:rsid w:val="00EB514D"/>
    <w:rsid w:val="00EF0CB5"/>
    <w:rsid w:val="00EF5D7C"/>
    <w:rsid w:val="00FB54AB"/>
    <w:rsid w:val="00FB6C2D"/>
    <w:rsid w:val="01DD5005"/>
    <w:rsid w:val="180A791B"/>
    <w:rsid w:val="18583C4F"/>
    <w:rsid w:val="46825BB4"/>
    <w:rsid w:val="7E016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4" w:semiHidden="0" w:name="heading 1"/>
    <w:lsdException w:qFormat="1" w:uiPriority="4" w:semiHidden="0" w:name="heading 2"/>
    <w:lsdException w:qFormat="1" w:uiPriority="4" w:semiHidden="0" w:name="heading 3"/>
    <w:lsdException w:qFormat="1" w:uiPriority="4" w:name="heading 4"/>
    <w:lsdException w:qFormat="1" w:uiPriority="4" w:name="heading 5"/>
    <w:lsdException w:qFormat="1" w:uiPriority="4" w:name="heading 6"/>
    <w:lsdException w:qFormat="1" w:uiPriority="4" w:name="heading 7"/>
    <w:lsdException w:qFormat="1" w:uiPriority="4" w:name="heading 8"/>
    <w:lsdException w:qFormat="1" w:uiPriority="4"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2" w:semiHidden="0" w:name="Subtitle"/>
    <w:lsdException w:uiPriority="99" w:name="Salutation"/>
    <w:lsdException w:qFormat="1" w:uiPriority="6"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name="Body Text Indent 3"/>
    <w:lsdException w:uiPriority="99" w:name="Block Text"/>
    <w:lsdException w:uiPriority="99" w:name="Hyperlink"/>
    <w:lsdException w:uiPriority="99" w:name="FollowedHyperlink"/>
    <w:lsdException w:qFormat="1" w:uiPriority="5" w:semiHidden="0"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iPriority="99"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line="360" w:lineRule="auto"/>
    </w:pPr>
    <w:rPr>
      <w:rFonts w:asciiTheme="minorHAnsi" w:hAnsiTheme="minorHAnsi" w:eastAsiaTheme="minorEastAsia" w:cstheme="minorBidi"/>
      <w:color w:val="262626" w:themeColor="text1" w:themeTint="D9"/>
      <w:sz w:val="22"/>
      <w:szCs w:val="22"/>
      <w:lang w:val="en-US" w:eastAsia="ja-JP" w:bidi="ar-SA"/>
      <w14:textFill>
        <w14:solidFill>
          <w14:schemeClr w14:val="tx1">
            <w14:lumMod w14:val="85000"/>
            <w14:lumOff w14:val="15000"/>
          </w14:schemeClr>
        </w14:solidFill>
      </w14:textFill>
    </w:rPr>
  </w:style>
  <w:style w:type="paragraph" w:styleId="2">
    <w:name w:val="heading 1"/>
    <w:basedOn w:val="1"/>
    <w:next w:val="1"/>
    <w:link w:val="251"/>
    <w:qFormat/>
    <w:uiPriority w:val="4"/>
    <w:pPr>
      <w:keepNext/>
      <w:keepLines/>
      <w:spacing w:before="360" w:after="120" w:line="240" w:lineRule="auto"/>
      <w:outlineLvl w:val="0"/>
    </w:pPr>
    <w:rPr>
      <w:rFonts w:asciiTheme="majorHAnsi" w:hAnsiTheme="majorHAnsi" w:eastAsiaTheme="majorEastAsia" w:cstheme="majorBidi"/>
      <w:color w:val="1C6789" w:themeColor="accent4" w:themeShade="80"/>
      <w:sz w:val="28"/>
      <w:szCs w:val="28"/>
    </w:rPr>
  </w:style>
  <w:style w:type="paragraph" w:styleId="3">
    <w:name w:val="heading 2"/>
    <w:basedOn w:val="1"/>
    <w:next w:val="1"/>
    <w:link w:val="252"/>
    <w:unhideWhenUsed/>
    <w:qFormat/>
    <w:uiPriority w:val="4"/>
    <w:pPr>
      <w:keepNext/>
      <w:keepLines/>
      <w:spacing w:before="40"/>
      <w:outlineLvl w:val="1"/>
    </w:pPr>
    <w:rPr>
      <w:rFonts w:asciiTheme="majorHAnsi" w:hAnsiTheme="majorHAnsi" w:eastAsiaTheme="majorEastAsia" w:cstheme="majorBidi"/>
      <w:color w:val="004B67" w:themeColor="accent1" w:themeShade="80"/>
      <w:sz w:val="24"/>
      <w:szCs w:val="24"/>
    </w:rPr>
  </w:style>
  <w:style w:type="paragraph" w:styleId="4">
    <w:name w:val="heading 3"/>
    <w:basedOn w:val="1"/>
    <w:next w:val="1"/>
    <w:link w:val="324"/>
    <w:unhideWhenUsed/>
    <w:qFormat/>
    <w:uiPriority w:val="4"/>
    <w:pPr>
      <w:keepNext/>
      <w:keepLines/>
      <w:spacing w:before="40"/>
      <w:outlineLvl w:val="2"/>
    </w:pPr>
    <w:rPr>
      <w:rFonts w:asciiTheme="majorHAnsi" w:hAnsiTheme="majorHAnsi" w:eastAsiaTheme="majorEastAsia" w:cstheme="majorBidi"/>
      <w:color w:val="004B67" w:themeColor="accent1" w:themeShade="80"/>
      <w:sz w:val="24"/>
      <w:szCs w:val="24"/>
    </w:rPr>
  </w:style>
  <w:style w:type="paragraph" w:styleId="5">
    <w:name w:val="heading 4"/>
    <w:basedOn w:val="1"/>
    <w:next w:val="1"/>
    <w:link w:val="325"/>
    <w:semiHidden/>
    <w:unhideWhenUsed/>
    <w:qFormat/>
    <w:uiPriority w:val="4"/>
    <w:pPr>
      <w:keepNext/>
      <w:keepLines/>
      <w:spacing w:before="40"/>
      <w:outlineLvl w:val="3"/>
    </w:pPr>
    <w:rPr>
      <w:rFonts w:asciiTheme="majorHAnsi" w:hAnsiTheme="majorHAnsi" w:eastAsiaTheme="majorEastAsia" w:cstheme="majorBidi"/>
      <w:i/>
      <w:iCs/>
      <w:color w:val="00719B" w:themeColor="accent1" w:themeShade="BF"/>
    </w:rPr>
  </w:style>
  <w:style w:type="paragraph" w:styleId="6">
    <w:name w:val="heading 5"/>
    <w:basedOn w:val="1"/>
    <w:next w:val="1"/>
    <w:link w:val="326"/>
    <w:semiHidden/>
    <w:unhideWhenUsed/>
    <w:qFormat/>
    <w:uiPriority w:val="4"/>
    <w:pPr>
      <w:keepNext/>
      <w:keepLines/>
      <w:spacing w:before="40"/>
      <w:outlineLvl w:val="4"/>
    </w:pPr>
    <w:rPr>
      <w:rFonts w:asciiTheme="majorHAnsi" w:hAnsiTheme="majorHAnsi" w:eastAsiaTheme="majorEastAsia" w:cstheme="majorBidi"/>
      <w:color w:val="00719B" w:themeColor="accent1" w:themeShade="BF"/>
    </w:rPr>
  </w:style>
  <w:style w:type="paragraph" w:styleId="7">
    <w:name w:val="heading 6"/>
    <w:basedOn w:val="1"/>
    <w:next w:val="1"/>
    <w:link w:val="327"/>
    <w:semiHidden/>
    <w:unhideWhenUsed/>
    <w:qFormat/>
    <w:uiPriority w:val="4"/>
    <w:pPr>
      <w:keepNext/>
      <w:keepLines/>
      <w:spacing w:before="40"/>
      <w:outlineLvl w:val="5"/>
    </w:pPr>
    <w:rPr>
      <w:rFonts w:asciiTheme="majorHAnsi" w:hAnsiTheme="majorHAnsi" w:eastAsiaTheme="majorEastAsia" w:cstheme="majorBidi"/>
      <w:color w:val="004B67" w:themeColor="accent1" w:themeShade="80"/>
    </w:rPr>
  </w:style>
  <w:style w:type="paragraph" w:styleId="8">
    <w:name w:val="heading 7"/>
    <w:basedOn w:val="1"/>
    <w:next w:val="1"/>
    <w:link w:val="328"/>
    <w:semiHidden/>
    <w:unhideWhenUsed/>
    <w:qFormat/>
    <w:uiPriority w:val="4"/>
    <w:pPr>
      <w:keepNext/>
      <w:keepLines/>
      <w:spacing w:before="40"/>
      <w:outlineLvl w:val="6"/>
    </w:pPr>
    <w:rPr>
      <w:rFonts w:asciiTheme="majorHAnsi" w:hAnsiTheme="majorHAnsi" w:eastAsiaTheme="majorEastAsia" w:cstheme="majorBidi"/>
      <w:i/>
      <w:iCs/>
      <w:color w:val="004B67" w:themeColor="accent1" w:themeShade="80"/>
    </w:rPr>
  </w:style>
  <w:style w:type="paragraph" w:styleId="9">
    <w:name w:val="heading 8"/>
    <w:basedOn w:val="1"/>
    <w:next w:val="1"/>
    <w:link w:val="329"/>
    <w:semiHidden/>
    <w:unhideWhenUsed/>
    <w:qFormat/>
    <w:uiPriority w:val="4"/>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330"/>
    <w:semiHidden/>
    <w:unhideWhenUsed/>
    <w:qFormat/>
    <w:uiPriority w:val="4"/>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88">
    <w:name w:val="Default Paragraph Font"/>
    <w:semiHidden/>
    <w:unhideWhenUsed/>
    <w:uiPriority w:val="1"/>
  </w:style>
  <w:style w:type="table" w:default="1" w:styleId="106">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257"/>
    <w:semiHidden/>
    <w:unhideWhenUsed/>
    <w:uiPriority w:val="99"/>
    <w:pPr>
      <w:spacing w:line="240" w:lineRule="auto"/>
    </w:pPr>
    <w:rPr>
      <w:rFonts w:ascii="Segoe UI" w:hAnsi="Segoe UI" w:cs="Segoe UI"/>
      <w:szCs w:val="18"/>
    </w:rPr>
  </w:style>
  <w:style w:type="paragraph" w:styleId="12">
    <w:name w:val="Block Text"/>
    <w:basedOn w:val="1"/>
    <w:semiHidden/>
    <w:unhideWhenUsed/>
    <w:uiPriority w:val="99"/>
    <w:pPr>
      <w:pBdr>
        <w:top w:val="single" w:color="0096CE" w:themeColor="accent1" w:sz="2" w:space="10"/>
        <w:left w:val="single" w:color="0096CE" w:themeColor="accent1" w:sz="2" w:space="10"/>
        <w:bottom w:val="single" w:color="0096CE" w:themeColor="accent1" w:sz="2" w:space="10"/>
        <w:right w:val="single" w:color="0096CE" w:themeColor="accent1" w:sz="2" w:space="10"/>
      </w:pBdr>
      <w:ind w:left="1152" w:right="1152"/>
    </w:pPr>
    <w:rPr>
      <w:i/>
      <w:iCs/>
      <w:color w:val="004B67" w:themeColor="accent1" w:themeShade="80"/>
    </w:rPr>
  </w:style>
  <w:style w:type="paragraph" w:styleId="13">
    <w:name w:val="Body Text"/>
    <w:basedOn w:val="1"/>
    <w:link w:val="259"/>
    <w:semiHidden/>
    <w:unhideWhenUsed/>
    <w:uiPriority w:val="99"/>
    <w:pPr>
      <w:spacing w:after="120"/>
    </w:pPr>
  </w:style>
  <w:style w:type="paragraph" w:styleId="14">
    <w:name w:val="Body Text 2"/>
    <w:basedOn w:val="1"/>
    <w:link w:val="260"/>
    <w:semiHidden/>
    <w:unhideWhenUsed/>
    <w:uiPriority w:val="99"/>
    <w:pPr>
      <w:spacing w:after="120" w:line="480" w:lineRule="auto"/>
    </w:pPr>
  </w:style>
  <w:style w:type="paragraph" w:styleId="15">
    <w:name w:val="Body Text 3"/>
    <w:basedOn w:val="1"/>
    <w:link w:val="261"/>
    <w:semiHidden/>
    <w:unhideWhenUsed/>
    <w:uiPriority w:val="99"/>
    <w:pPr>
      <w:spacing w:after="120"/>
    </w:pPr>
    <w:rPr>
      <w:szCs w:val="16"/>
    </w:rPr>
  </w:style>
  <w:style w:type="paragraph" w:styleId="16">
    <w:name w:val="Body Text First Indent"/>
    <w:basedOn w:val="13"/>
    <w:link w:val="262"/>
    <w:semiHidden/>
    <w:unhideWhenUsed/>
    <w:uiPriority w:val="99"/>
    <w:pPr>
      <w:spacing w:after="0"/>
      <w:ind w:firstLine="360"/>
    </w:pPr>
  </w:style>
  <w:style w:type="paragraph" w:styleId="17">
    <w:name w:val="Body Text Indent"/>
    <w:basedOn w:val="1"/>
    <w:link w:val="263"/>
    <w:semiHidden/>
    <w:unhideWhenUsed/>
    <w:uiPriority w:val="99"/>
    <w:pPr>
      <w:spacing w:after="120"/>
      <w:ind w:left="360"/>
    </w:pPr>
  </w:style>
  <w:style w:type="paragraph" w:styleId="18">
    <w:name w:val="Body Text First Indent 2"/>
    <w:basedOn w:val="17"/>
    <w:link w:val="264"/>
    <w:semiHidden/>
    <w:unhideWhenUsed/>
    <w:uiPriority w:val="99"/>
    <w:pPr>
      <w:spacing w:after="0"/>
      <w:ind w:firstLine="360"/>
    </w:pPr>
  </w:style>
  <w:style w:type="paragraph" w:styleId="19">
    <w:name w:val="Body Text Indent 2"/>
    <w:basedOn w:val="1"/>
    <w:link w:val="265"/>
    <w:semiHidden/>
    <w:unhideWhenUsed/>
    <w:uiPriority w:val="99"/>
    <w:pPr>
      <w:spacing w:after="120" w:line="480" w:lineRule="auto"/>
      <w:ind w:left="360"/>
    </w:pPr>
  </w:style>
  <w:style w:type="paragraph" w:styleId="20">
    <w:name w:val="Body Text Indent 3"/>
    <w:basedOn w:val="1"/>
    <w:link w:val="266"/>
    <w:semiHidden/>
    <w:unhideWhenUsed/>
    <w:qFormat/>
    <w:uiPriority w:val="99"/>
    <w:pPr>
      <w:spacing w:after="120"/>
      <w:ind w:left="360"/>
    </w:pPr>
    <w:rPr>
      <w:szCs w:val="16"/>
    </w:rPr>
  </w:style>
  <w:style w:type="paragraph" w:styleId="21">
    <w:name w:val="caption"/>
    <w:basedOn w:val="1"/>
    <w:next w:val="1"/>
    <w:semiHidden/>
    <w:unhideWhenUsed/>
    <w:qFormat/>
    <w:uiPriority w:val="35"/>
    <w:pPr>
      <w:spacing w:after="200" w:line="240" w:lineRule="auto"/>
    </w:pPr>
    <w:rPr>
      <w:i/>
      <w:iCs/>
      <w:color w:val="071F28" w:themeColor="text2"/>
      <w:szCs w:val="18"/>
      <w14:textFill>
        <w14:solidFill>
          <w14:schemeClr w14:val="tx2"/>
        </w14:solidFill>
      </w14:textFill>
    </w:rPr>
  </w:style>
  <w:style w:type="paragraph" w:styleId="22">
    <w:name w:val="Closing"/>
    <w:basedOn w:val="1"/>
    <w:link w:val="268"/>
    <w:semiHidden/>
    <w:unhideWhenUsed/>
    <w:uiPriority w:val="99"/>
    <w:pPr>
      <w:spacing w:line="240" w:lineRule="auto"/>
      <w:ind w:left="4320"/>
    </w:pPr>
  </w:style>
  <w:style w:type="paragraph" w:styleId="23">
    <w:name w:val="annotation text"/>
    <w:basedOn w:val="1"/>
    <w:link w:val="269"/>
    <w:semiHidden/>
    <w:unhideWhenUsed/>
    <w:uiPriority w:val="99"/>
    <w:pPr>
      <w:spacing w:line="240" w:lineRule="auto"/>
    </w:pPr>
    <w:rPr>
      <w:szCs w:val="20"/>
    </w:rPr>
  </w:style>
  <w:style w:type="paragraph" w:styleId="24">
    <w:name w:val="annotation subject"/>
    <w:basedOn w:val="23"/>
    <w:next w:val="23"/>
    <w:link w:val="270"/>
    <w:semiHidden/>
    <w:unhideWhenUsed/>
    <w:uiPriority w:val="99"/>
    <w:rPr>
      <w:b/>
      <w:bCs/>
    </w:rPr>
  </w:style>
  <w:style w:type="paragraph" w:styleId="25">
    <w:name w:val="Date"/>
    <w:basedOn w:val="1"/>
    <w:next w:val="1"/>
    <w:link w:val="255"/>
    <w:unhideWhenUsed/>
    <w:qFormat/>
    <w:uiPriority w:val="6"/>
    <w:pPr>
      <w:jc w:val="right"/>
    </w:pPr>
  </w:style>
  <w:style w:type="paragraph" w:styleId="26">
    <w:name w:val="Document Map"/>
    <w:basedOn w:val="1"/>
    <w:link w:val="271"/>
    <w:semiHidden/>
    <w:unhideWhenUsed/>
    <w:uiPriority w:val="99"/>
    <w:pPr>
      <w:spacing w:line="240" w:lineRule="auto"/>
    </w:pPr>
    <w:rPr>
      <w:rFonts w:ascii="Segoe UI" w:hAnsi="Segoe UI" w:cs="Segoe UI"/>
      <w:szCs w:val="16"/>
    </w:rPr>
  </w:style>
  <w:style w:type="paragraph" w:styleId="27">
    <w:name w:val="E-mail Signature"/>
    <w:basedOn w:val="1"/>
    <w:link w:val="272"/>
    <w:semiHidden/>
    <w:unhideWhenUsed/>
    <w:uiPriority w:val="99"/>
    <w:pPr>
      <w:spacing w:line="240" w:lineRule="auto"/>
    </w:pPr>
  </w:style>
  <w:style w:type="paragraph" w:styleId="28">
    <w:name w:val="endnote text"/>
    <w:basedOn w:val="1"/>
    <w:link w:val="273"/>
    <w:semiHidden/>
    <w:unhideWhenUsed/>
    <w:uiPriority w:val="99"/>
    <w:pPr>
      <w:spacing w:line="240" w:lineRule="auto"/>
    </w:pPr>
    <w:rPr>
      <w:szCs w:val="20"/>
    </w:rPr>
  </w:style>
  <w:style w:type="paragraph" w:styleId="29">
    <w:name w:val="envelope address"/>
    <w:basedOn w:val="1"/>
    <w:semiHidden/>
    <w:unhideWhenUsed/>
    <w:uiPriority w:val="99"/>
    <w:pPr>
      <w:framePr w:w="7920" w:h="1980" w:hRule="exact" w:hSpace="180" w:wrap="around" w:vAnchor="margin" w:hAnchor="page" w:xAlign="center" w:yAlign="bottom"/>
      <w:spacing w:line="240" w:lineRule="auto"/>
      <w:ind w:left="2880"/>
    </w:pPr>
    <w:rPr>
      <w:rFonts w:asciiTheme="majorHAnsi" w:hAnsiTheme="majorHAnsi" w:eastAsiaTheme="majorEastAsia" w:cstheme="majorBidi"/>
      <w:sz w:val="24"/>
      <w:szCs w:val="24"/>
    </w:rPr>
  </w:style>
  <w:style w:type="paragraph" w:styleId="30">
    <w:name w:val="envelope return"/>
    <w:basedOn w:val="1"/>
    <w:semiHidden/>
    <w:unhideWhenUsed/>
    <w:uiPriority w:val="99"/>
    <w:pPr>
      <w:spacing w:line="240" w:lineRule="auto"/>
    </w:pPr>
    <w:rPr>
      <w:rFonts w:asciiTheme="majorHAnsi" w:hAnsiTheme="majorHAnsi" w:eastAsiaTheme="majorEastAsia" w:cstheme="majorBidi"/>
      <w:szCs w:val="20"/>
    </w:rPr>
  </w:style>
  <w:style w:type="paragraph" w:styleId="31">
    <w:name w:val="footer"/>
    <w:basedOn w:val="1"/>
    <w:link w:val="254"/>
    <w:unhideWhenUsed/>
    <w:uiPriority w:val="99"/>
    <w:pPr>
      <w:spacing w:line="240" w:lineRule="auto"/>
      <w:jc w:val="right"/>
    </w:pPr>
    <w:rPr>
      <w:b/>
      <w:bCs/>
      <w:color w:val="004B67" w:themeColor="accent1" w:themeShade="80"/>
    </w:rPr>
  </w:style>
  <w:style w:type="paragraph" w:styleId="32">
    <w:name w:val="footnote text"/>
    <w:basedOn w:val="1"/>
    <w:link w:val="274"/>
    <w:semiHidden/>
    <w:unhideWhenUsed/>
    <w:uiPriority w:val="99"/>
    <w:pPr>
      <w:spacing w:line="240" w:lineRule="auto"/>
    </w:pPr>
    <w:rPr>
      <w:szCs w:val="20"/>
    </w:rPr>
  </w:style>
  <w:style w:type="paragraph" w:styleId="33">
    <w:name w:val="header"/>
    <w:basedOn w:val="1"/>
    <w:link w:val="256"/>
    <w:unhideWhenUsed/>
    <w:uiPriority w:val="99"/>
    <w:pPr>
      <w:spacing w:line="240" w:lineRule="auto"/>
    </w:pPr>
  </w:style>
  <w:style w:type="paragraph" w:styleId="34">
    <w:name w:val="HTML Address"/>
    <w:basedOn w:val="1"/>
    <w:link w:val="331"/>
    <w:semiHidden/>
    <w:unhideWhenUsed/>
    <w:uiPriority w:val="99"/>
    <w:pPr>
      <w:spacing w:line="240" w:lineRule="auto"/>
    </w:pPr>
    <w:rPr>
      <w:i/>
      <w:iCs/>
    </w:rPr>
  </w:style>
  <w:style w:type="paragraph" w:styleId="35">
    <w:name w:val="HTML Preformatted"/>
    <w:basedOn w:val="1"/>
    <w:link w:val="332"/>
    <w:semiHidden/>
    <w:unhideWhenUsed/>
    <w:uiPriority w:val="99"/>
    <w:pPr>
      <w:spacing w:line="240" w:lineRule="auto"/>
    </w:pPr>
    <w:rPr>
      <w:rFonts w:ascii="Consolas" w:hAnsi="Consolas"/>
      <w:szCs w:val="20"/>
    </w:rPr>
  </w:style>
  <w:style w:type="paragraph" w:styleId="36">
    <w:name w:val="index 1"/>
    <w:basedOn w:val="1"/>
    <w:next w:val="1"/>
    <w:semiHidden/>
    <w:unhideWhenUsed/>
    <w:uiPriority w:val="99"/>
    <w:pPr>
      <w:spacing w:line="240" w:lineRule="auto"/>
      <w:ind w:left="220" w:hanging="220"/>
    </w:pPr>
  </w:style>
  <w:style w:type="paragraph" w:styleId="37">
    <w:name w:val="index 2"/>
    <w:basedOn w:val="1"/>
    <w:next w:val="1"/>
    <w:semiHidden/>
    <w:unhideWhenUsed/>
    <w:uiPriority w:val="99"/>
    <w:pPr>
      <w:spacing w:line="240" w:lineRule="auto"/>
      <w:ind w:left="440" w:hanging="220"/>
    </w:pPr>
  </w:style>
  <w:style w:type="paragraph" w:styleId="38">
    <w:name w:val="index 3"/>
    <w:basedOn w:val="1"/>
    <w:next w:val="1"/>
    <w:semiHidden/>
    <w:unhideWhenUsed/>
    <w:uiPriority w:val="99"/>
    <w:pPr>
      <w:spacing w:line="240" w:lineRule="auto"/>
      <w:ind w:left="660" w:hanging="220"/>
    </w:pPr>
  </w:style>
  <w:style w:type="paragraph" w:styleId="39">
    <w:name w:val="index 4"/>
    <w:basedOn w:val="1"/>
    <w:next w:val="1"/>
    <w:semiHidden/>
    <w:unhideWhenUsed/>
    <w:uiPriority w:val="99"/>
    <w:pPr>
      <w:spacing w:line="240" w:lineRule="auto"/>
      <w:ind w:left="880" w:hanging="220"/>
    </w:pPr>
  </w:style>
  <w:style w:type="paragraph" w:styleId="40">
    <w:name w:val="index 5"/>
    <w:basedOn w:val="1"/>
    <w:next w:val="1"/>
    <w:semiHidden/>
    <w:unhideWhenUsed/>
    <w:uiPriority w:val="99"/>
    <w:pPr>
      <w:spacing w:line="240" w:lineRule="auto"/>
      <w:ind w:left="1100" w:hanging="220"/>
    </w:pPr>
  </w:style>
  <w:style w:type="paragraph" w:styleId="41">
    <w:name w:val="index 6"/>
    <w:basedOn w:val="1"/>
    <w:next w:val="1"/>
    <w:semiHidden/>
    <w:unhideWhenUsed/>
    <w:uiPriority w:val="99"/>
    <w:pPr>
      <w:spacing w:line="240" w:lineRule="auto"/>
      <w:ind w:left="1320" w:hanging="220"/>
    </w:pPr>
  </w:style>
  <w:style w:type="paragraph" w:styleId="42">
    <w:name w:val="index 7"/>
    <w:basedOn w:val="1"/>
    <w:next w:val="1"/>
    <w:semiHidden/>
    <w:unhideWhenUsed/>
    <w:uiPriority w:val="99"/>
    <w:pPr>
      <w:spacing w:line="240" w:lineRule="auto"/>
      <w:ind w:left="1540" w:hanging="220"/>
    </w:pPr>
  </w:style>
  <w:style w:type="paragraph" w:styleId="43">
    <w:name w:val="index 8"/>
    <w:basedOn w:val="1"/>
    <w:next w:val="1"/>
    <w:semiHidden/>
    <w:unhideWhenUsed/>
    <w:uiPriority w:val="99"/>
    <w:pPr>
      <w:spacing w:line="240" w:lineRule="auto"/>
      <w:ind w:left="1760" w:hanging="220"/>
    </w:pPr>
  </w:style>
  <w:style w:type="paragraph" w:styleId="44">
    <w:name w:val="index 9"/>
    <w:basedOn w:val="1"/>
    <w:next w:val="1"/>
    <w:semiHidden/>
    <w:unhideWhenUsed/>
    <w:uiPriority w:val="99"/>
    <w:pPr>
      <w:spacing w:line="240" w:lineRule="auto"/>
      <w:ind w:left="1980" w:hanging="220"/>
    </w:pPr>
  </w:style>
  <w:style w:type="paragraph" w:styleId="45">
    <w:name w:val="index heading"/>
    <w:basedOn w:val="1"/>
    <w:next w:val="36"/>
    <w:semiHidden/>
    <w:unhideWhenUsed/>
    <w:uiPriority w:val="99"/>
    <w:rPr>
      <w:rFonts w:asciiTheme="majorHAnsi" w:hAnsiTheme="majorHAnsi" w:eastAsiaTheme="majorEastAsia" w:cstheme="majorBidi"/>
      <w:b/>
      <w:bCs/>
    </w:rPr>
  </w:style>
  <w:style w:type="paragraph" w:styleId="46">
    <w:name w:val="List"/>
    <w:basedOn w:val="1"/>
    <w:semiHidden/>
    <w:unhideWhenUsed/>
    <w:uiPriority w:val="99"/>
    <w:pPr>
      <w:ind w:left="360" w:hanging="360"/>
      <w:contextualSpacing/>
    </w:pPr>
  </w:style>
  <w:style w:type="paragraph" w:styleId="47">
    <w:name w:val="List 2"/>
    <w:basedOn w:val="1"/>
    <w:semiHidden/>
    <w:unhideWhenUsed/>
    <w:uiPriority w:val="99"/>
    <w:pPr>
      <w:ind w:left="720" w:hanging="360"/>
      <w:contextualSpacing/>
    </w:pPr>
  </w:style>
  <w:style w:type="paragraph" w:styleId="48">
    <w:name w:val="List 3"/>
    <w:basedOn w:val="1"/>
    <w:semiHidden/>
    <w:unhideWhenUsed/>
    <w:uiPriority w:val="99"/>
    <w:pPr>
      <w:ind w:left="1080" w:hanging="360"/>
      <w:contextualSpacing/>
    </w:pPr>
  </w:style>
  <w:style w:type="paragraph" w:styleId="49">
    <w:name w:val="List 4"/>
    <w:basedOn w:val="1"/>
    <w:semiHidden/>
    <w:unhideWhenUsed/>
    <w:uiPriority w:val="99"/>
    <w:pPr>
      <w:ind w:left="1440" w:hanging="360"/>
      <w:contextualSpacing/>
    </w:pPr>
  </w:style>
  <w:style w:type="paragraph" w:styleId="50">
    <w:name w:val="List 5"/>
    <w:basedOn w:val="1"/>
    <w:semiHidden/>
    <w:unhideWhenUsed/>
    <w:uiPriority w:val="99"/>
    <w:pPr>
      <w:ind w:left="1800" w:hanging="360"/>
      <w:contextualSpacing/>
    </w:pPr>
  </w:style>
  <w:style w:type="paragraph" w:styleId="51">
    <w:name w:val="List Bullet"/>
    <w:basedOn w:val="1"/>
    <w:semiHidden/>
    <w:unhideWhenUsed/>
    <w:uiPriority w:val="99"/>
    <w:pPr>
      <w:numPr>
        <w:ilvl w:val="0"/>
        <w:numId w:val="1"/>
      </w:numPr>
      <w:contextualSpacing/>
    </w:pPr>
  </w:style>
  <w:style w:type="paragraph" w:styleId="52">
    <w:name w:val="List Bullet 2"/>
    <w:basedOn w:val="1"/>
    <w:semiHidden/>
    <w:unhideWhenUsed/>
    <w:uiPriority w:val="99"/>
    <w:pPr>
      <w:numPr>
        <w:ilvl w:val="0"/>
        <w:numId w:val="2"/>
      </w:numPr>
      <w:contextualSpacing/>
    </w:pPr>
  </w:style>
  <w:style w:type="paragraph" w:styleId="53">
    <w:name w:val="List Bullet 3"/>
    <w:basedOn w:val="1"/>
    <w:semiHidden/>
    <w:unhideWhenUsed/>
    <w:uiPriority w:val="99"/>
    <w:pPr>
      <w:numPr>
        <w:ilvl w:val="0"/>
        <w:numId w:val="3"/>
      </w:numPr>
      <w:contextualSpacing/>
    </w:pPr>
  </w:style>
  <w:style w:type="paragraph" w:styleId="54">
    <w:name w:val="List Bullet 4"/>
    <w:basedOn w:val="1"/>
    <w:semiHidden/>
    <w:unhideWhenUsed/>
    <w:uiPriority w:val="99"/>
    <w:pPr>
      <w:numPr>
        <w:ilvl w:val="0"/>
        <w:numId w:val="4"/>
      </w:numPr>
      <w:contextualSpacing/>
    </w:pPr>
  </w:style>
  <w:style w:type="paragraph" w:styleId="55">
    <w:name w:val="List Bullet 5"/>
    <w:basedOn w:val="1"/>
    <w:semiHidden/>
    <w:unhideWhenUsed/>
    <w:uiPriority w:val="99"/>
    <w:pPr>
      <w:numPr>
        <w:ilvl w:val="0"/>
        <w:numId w:val="5"/>
      </w:numPr>
      <w:contextualSpacing/>
    </w:pPr>
  </w:style>
  <w:style w:type="paragraph" w:styleId="56">
    <w:name w:val="List Continue"/>
    <w:basedOn w:val="1"/>
    <w:semiHidden/>
    <w:unhideWhenUsed/>
    <w:uiPriority w:val="99"/>
    <w:pPr>
      <w:spacing w:after="120"/>
      <w:ind w:left="360"/>
      <w:contextualSpacing/>
    </w:pPr>
  </w:style>
  <w:style w:type="paragraph" w:styleId="57">
    <w:name w:val="List Continue 2"/>
    <w:basedOn w:val="1"/>
    <w:semiHidden/>
    <w:unhideWhenUsed/>
    <w:uiPriority w:val="99"/>
    <w:pPr>
      <w:spacing w:after="120"/>
      <w:ind w:left="720"/>
      <w:contextualSpacing/>
    </w:pPr>
  </w:style>
  <w:style w:type="paragraph" w:styleId="58">
    <w:name w:val="List Continue 3"/>
    <w:basedOn w:val="1"/>
    <w:semiHidden/>
    <w:unhideWhenUsed/>
    <w:uiPriority w:val="99"/>
    <w:pPr>
      <w:spacing w:after="120"/>
      <w:ind w:left="1080"/>
      <w:contextualSpacing/>
    </w:pPr>
  </w:style>
  <w:style w:type="paragraph" w:styleId="59">
    <w:name w:val="List Continue 4"/>
    <w:basedOn w:val="1"/>
    <w:semiHidden/>
    <w:unhideWhenUsed/>
    <w:uiPriority w:val="99"/>
    <w:pPr>
      <w:spacing w:after="120"/>
      <w:ind w:left="1440"/>
      <w:contextualSpacing/>
    </w:pPr>
  </w:style>
  <w:style w:type="paragraph" w:styleId="60">
    <w:name w:val="List Continue 5"/>
    <w:basedOn w:val="1"/>
    <w:semiHidden/>
    <w:unhideWhenUsed/>
    <w:uiPriority w:val="99"/>
    <w:pPr>
      <w:spacing w:after="120"/>
      <w:ind w:left="1800"/>
      <w:contextualSpacing/>
    </w:pPr>
  </w:style>
  <w:style w:type="paragraph" w:styleId="61">
    <w:name w:val="List Number"/>
    <w:basedOn w:val="1"/>
    <w:semiHidden/>
    <w:unhideWhenUsed/>
    <w:uiPriority w:val="99"/>
    <w:pPr>
      <w:numPr>
        <w:ilvl w:val="0"/>
        <w:numId w:val="6"/>
      </w:numPr>
      <w:contextualSpacing/>
    </w:pPr>
  </w:style>
  <w:style w:type="paragraph" w:styleId="62">
    <w:name w:val="List Number 2"/>
    <w:basedOn w:val="1"/>
    <w:semiHidden/>
    <w:unhideWhenUsed/>
    <w:uiPriority w:val="99"/>
    <w:pPr>
      <w:numPr>
        <w:ilvl w:val="0"/>
        <w:numId w:val="7"/>
      </w:numPr>
      <w:contextualSpacing/>
    </w:pPr>
  </w:style>
  <w:style w:type="paragraph" w:styleId="63">
    <w:name w:val="List Number 3"/>
    <w:basedOn w:val="1"/>
    <w:semiHidden/>
    <w:unhideWhenUsed/>
    <w:uiPriority w:val="99"/>
    <w:pPr>
      <w:numPr>
        <w:ilvl w:val="0"/>
        <w:numId w:val="8"/>
      </w:numPr>
      <w:contextualSpacing/>
    </w:pPr>
  </w:style>
  <w:style w:type="paragraph" w:styleId="64">
    <w:name w:val="List Number 4"/>
    <w:basedOn w:val="1"/>
    <w:semiHidden/>
    <w:unhideWhenUsed/>
    <w:uiPriority w:val="99"/>
    <w:pPr>
      <w:numPr>
        <w:ilvl w:val="0"/>
        <w:numId w:val="9"/>
      </w:numPr>
      <w:contextualSpacing/>
    </w:pPr>
  </w:style>
  <w:style w:type="paragraph" w:styleId="65">
    <w:name w:val="List Number 5"/>
    <w:basedOn w:val="1"/>
    <w:semiHidden/>
    <w:unhideWhenUsed/>
    <w:uiPriority w:val="99"/>
    <w:pPr>
      <w:numPr>
        <w:ilvl w:val="0"/>
        <w:numId w:val="10"/>
      </w:numPr>
      <w:contextualSpacing/>
    </w:pPr>
  </w:style>
  <w:style w:type="paragraph" w:styleId="66">
    <w:name w:val="macro"/>
    <w:link w:val="387"/>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eastAsiaTheme="minorEastAsia" w:cstheme="minorBidi"/>
      <w:color w:val="262626" w:themeColor="text1" w:themeTint="D9"/>
      <w:sz w:val="22"/>
      <w:szCs w:val="20"/>
      <w:lang w:val="en-US" w:eastAsia="ja-JP" w:bidi="ar-SA"/>
      <w14:textFill>
        <w14:solidFill>
          <w14:schemeClr w14:val="tx1">
            <w14:lumMod w14:val="85000"/>
            <w14:lumOff w14:val="15000"/>
          </w14:schemeClr>
        </w14:solidFill>
      </w14:textFill>
    </w:rPr>
  </w:style>
  <w:style w:type="paragraph" w:styleId="67">
    <w:name w:val="Message Header"/>
    <w:basedOn w:val="1"/>
    <w:link w:val="388"/>
    <w:semiHidden/>
    <w:unhideWhenUsed/>
    <w:uiPriority w:val="99"/>
    <w:pPr>
      <w:pBdr>
        <w:top w:val="single" w:color="auto" w:sz="6" w:space="1"/>
        <w:left w:val="single" w:color="auto" w:sz="6" w:space="1"/>
        <w:bottom w:val="single" w:color="auto" w:sz="6" w:space="1"/>
        <w:right w:val="single" w:color="auto" w:sz="6" w:space="1"/>
      </w:pBdr>
      <w:shd w:val="pct20" w:color="auto" w:fill="auto"/>
      <w:spacing w:line="240" w:lineRule="auto"/>
      <w:ind w:left="1080" w:hanging="1080"/>
    </w:pPr>
    <w:rPr>
      <w:rFonts w:asciiTheme="majorHAnsi" w:hAnsiTheme="majorHAnsi" w:eastAsiaTheme="majorEastAsia" w:cstheme="majorBidi"/>
      <w:sz w:val="24"/>
      <w:szCs w:val="24"/>
    </w:rPr>
  </w:style>
  <w:style w:type="paragraph" w:styleId="68">
    <w:name w:val="Normal (Web)"/>
    <w:basedOn w:val="1"/>
    <w:semiHidden/>
    <w:unhideWhenUsed/>
    <w:uiPriority w:val="99"/>
    <w:rPr>
      <w:rFonts w:ascii="Times New Roman" w:hAnsi="Times New Roman" w:cs="Times New Roman"/>
      <w:sz w:val="24"/>
      <w:szCs w:val="24"/>
    </w:rPr>
  </w:style>
  <w:style w:type="paragraph" w:styleId="69">
    <w:name w:val="Normal Indent"/>
    <w:basedOn w:val="1"/>
    <w:semiHidden/>
    <w:unhideWhenUsed/>
    <w:uiPriority w:val="99"/>
    <w:pPr>
      <w:ind w:left="720"/>
    </w:pPr>
  </w:style>
  <w:style w:type="paragraph" w:styleId="70">
    <w:name w:val="Note Heading"/>
    <w:basedOn w:val="1"/>
    <w:next w:val="1"/>
    <w:link w:val="390"/>
    <w:semiHidden/>
    <w:unhideWhenUsed/>
    <w:uiPriority w:val="99"/>
    <w:pPr>
      <w:spacing w:line="240" w:lineRule="auto"/>
    </w:pPr>
  </w:style>
  <w:style w:type="paragraph" w:styleId="71">
    <w:name w:val="Plain Text"/>
    <w:basedOn w:val="1"/>
    <w:link w:val="397"/>
    <w:semiHidden/>
    <w:unhideWhenUsed/>
    <w:uiPriority w:val="99"/>
    <w:pPr>
      <w:spacing w:line="240" w:lineRule="auto"/>
    </w:pPr>
    <w:rPr>
      <w:rFonts w:ascii="Consolas" w:hAnsi="Consolas"/>
      <w:szCs w:val="21"/>
    </w:rPr>
  </w:style>
  <w:style w:type="paragraph" w:styleId="72">
    <w:name w:val="Salutation"/>
    <w:basedOn w:val="1"/>
    <w:next w:val="1"/>
    <w:link w:val="400"/>
    <w:semiHidden/>
    <w:unhideWhenUsed/>
    <w:uiPriority w:val="99"/>
  </w:style>
  <w:style w:type="paragraph" w:styleId="73">
    <w:name w:val="Signature"/>
    <w:basedOn w:val="1"/>
    <w:link w:val="401"/>
    <w:semiHidden/>
    <w:unhideWhenUsed/>
    <w:uiPriority w:val="99"/>
    <w:pPr>
      <w:spacing w:line="240" w:lineRule="auto"/>
      <w:ind w:left="4320"/>
    </w:pPr>
  </w:style>
  <w:style w:type="paragraph" w:styleId="74">
    <w:name w:val="Subtitle"/>
    <w:basedOn w:val="1"/>
    <w:link w:val="250"/>
    <w:unhideWhenUsed/>
    <w:qFormat/>
    <w:uiPriority w:val="2"/>
    <w:pPr>
      <w:spacing w:after="120" w:line="240" w:lineRule="auto"/>
      <w:contextualSpacing/>
    </w:pPr>
    <w:rPr>
      <w:color w:val="404040" w:themeColor="text1" w:themeTint="BF"/>
      <w:sz w:val="28"/>
      <w:szCs w:val="28"/>
      <w14:textFill>
        <w14:solidFill>
          <w14:schemeClr w14:val="tx1">
            <w14:lumMod w14:val="75000"/>
            <w14:lumOff w14:val="25000"/>
          </w14:schemeClr>
        </w14:solidFill>
      </w14:textFill>
    </w:rPr>
  </w:style>
  <w:style w:type="paragraph" w:styleId="75">
    <w:name w:val="table of authorities"/>
    <w:basedOn w:val="1"/>
    <w:next w:val="1"/>
    <w:semiHidden/>
    <w:unhideWhenUsed/>
    <w:uiPriority w:val="99"/>
    <w:pPr>
      <w:ind w:left="220" w:hanging="220"/>
    </w:pPr>
  </w:style>
  <w:style w:type="paragraph" w:styleId="76">
    <w:name w:val="table of figures"/>
    <w:basedOn w:val="1"/>
    <w:next w:val="1"/>
    <w:semiHidden/>
    <w:unhideWhenUsed/>
    <w:uiPriority w:val="99"/>
  </w:style>
  <w:style w:type="paragraph" w:styleId="77">
    <w:name w:val="Title"/>
    <w:basedOn w:val="1"/>
    <w:link w:val="249"/>
    <w:qFormat/>
    <w:uiPriority w:val="1"/>
    <w:pPr>
      <w:spacing w:after="120" w:line="240" w:lineRule="auto"/>
      <w:contextualSpacing/>
    </w:pPr>
    <w:rPr>
      <w:rFonts w:asciiTheme="majorHAnsi" w:hAnsiTheme="majorHAnsi" w:eastAsiaTheme="majorEastAsia" w:cstheme="majorBidi"/>
      <w:color w:val="004B67" w:themeColor="accent1" w:themeShade="80"/>
      <w:kern w:val="28"/>
      <w:sz w:val="40"/>
      <w:szCs w:val="40"/>
    </w:rPr>
  </w:style>
  <w:style w:type="paragraph" w:styleId="78">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79">
    <w:name w:val="toc 1"/>
    <w:basedOn w:val="1"/>
    <w:next w:val="1"/>
    <w:semiHidden/>
    <w:unhideWhenUsed/>
    <w:uiPriority w:val="39"/>
    <w:pPr>
      <w:spacing w:after="100"/>
    </w:pPr>
  </w:style>
  <w:style w:type="paragraph" w:styleId="80">
    <w:name w:val="toc 2"/>
    <w:basedOn w:val="1"/>
    <w:next w:val="1"/>
    <w:semiHidden/>
    <w:unhideWhenUsed/>
    <w:uiPriority w:val="39"/>
    <w:pPr>
      <w:spacing w:after="100"/>
      <w:ind w:left="220"/>
    </w:pPr>
  </w:style>
  <w:style w:type="paragraph" w:styleId="81">
    <w:name w:val="toc 3"/>
    <w:basedOn w:val="1"/>
    <w:next w:val="1"/>
    <w:semiHidden/>
    <w:unhideWhenUsed/>
    <w:uiPriority w:val="39"/>
    <w:pPr>
      <w:spacing w:after="100"/>
      <w:ind w:left="440"/>
    </w:pPr>
  </w:style>
  <w:style w:type="paragraph" w:styleId="82">
    <w:name w:val="toc 4"/>
    <w:basedOn w:val="1"/>
    <w:next w:val="1"/>
    <w:semiHidden/>
    <w:unhideWhenUsed/>
    <w:uiPriority w:val="39"/>
    <w:pPr>
      <w:spacing w:after="100"/>
      <w:ind w:left="660"/>
    </w:pPr>
  </w:style>
  <w:style w:type="paragraph" w:styleId="83">
    <w:name w:val="toc 5"/>
    <w:basedOn w:val="1"/>
    <w:next w:val="1"/>
    <w:semiHidden/>
    <w:unhideWhenUsed/>
    <w:uiPriority w:val="39"/>
    <w:pPr>
      <w:spacing w:after="100"/>
      <w:ind w:left="880"/>
    </w:pPr>
  </w:style>
  <w:style w:type="paragraph" w:styleId="84">
    <w:name w:val="toc 6"/>
    <w:basedOn w:val="1"/>
    <w:next w:val="1"/>
    <w:semiHidden/>
    <w:unhideWhenUsed/>
    <w:uiPriority w:val="39"/>
    <w:pPr>
      <w:spacing w:after="100"/>
      <w:ind w:left="1100"/>
    </w:pPr>
  </w:style>
  <w:style w:type="paragraph" w:styleId="85">
    <w:name w:val="toc 7"/>
    <w:basedOn w:val="1"/>
    <w:next w:val="1"/>
    <w:semiHidden/>
    <w:unhideWhenUsed/>
    <w:uiPriority w:val="39"/>
    <w:pPr>
      <w:spacing w:after="100"/>
      <w:ind w:left="1320"/>
    </w:pPr>
  </w:style>
  <w:style w:type="paragraph" w:styleId="86">
    <w:name w:val="toc 8"/>
    <w:basedOn w:val="1"/>
    <w:next w:val="1"/>
    <w:semiHidden/>
    <w:unhideWhenUsed/>
    <w:uiPriority w:val="39"/>
    <w:pPr>
      <w:spacing w:after="100"/>
      <w:ind w:left="1540"/>
    </w:pPr>
  </w:style>
  <w:style w:type="paragraph" w:styleId="87">
    <w:name w:val="toc 9"/>
    <w:basedOn w:val="1"/>
    <w:next w:val="1"/>
    <w:semiHidden/>
    <w:unhideWhenUsed/>
    <w:uiPriority w:val="39"/>
    <w:pPr>
      <w:spacing w:after="100"/>
      <w:ind w:left="1760"/>
    </w:pPr>
  </w:style>
  <w:style w:type="character" w:styleId="89">
    <w:name w:val="annotation reference"/>
    <w:basedOn w:val="88"/>
    <w:semiHidden/>
    <w:unhideWhenUsed/>
    <w:uiPriority w:val="99"/>
    <w:rPr>
      <w:sz w:val="22"/>
      <w:szCs w:val="16"/>
    </w:rPr>
  </w:style>
  <w:style w:type="character" w:styleId="90">
    <w:name w:val="Emphasis"/>
    <w:basedOn w:val="88"/>
    <w:semiHidden/>
    <w:unhideWhenUsed/>
    <w:qFormat/>
    <w:uiPriority w:val="20"/>
    <w:rPr>
      <w:i/>
      <w:iCs/>
    </w:rPr>
  </w:style>
  <w:style w:type="character" w:styleId="91">
    <w:name w:val="endnote reference"/>
    <w:basedOn w:val="88"/>
    <w:semiHidden/>
    <w:unhideWhenUsed/>
    <w:uiPriority w:val="99"/>
    <w:rPr>
      <w:vertAlign w:val="superscript"/>
    </w:rPr>
  </w:style>
  <w:style w:type="character" w:styleId="92">
    <w:name w:val="FollowedHyperlink"/>
    <w:basedOn w:val="88"/>
    <w:semiHidden/>
    <w:unhideWhenUsed/>
    <w:uiPriority w:val="99"/>
    <w:rPr>
      <w:color w:val="8A479B" w:themeColor="followedHyperlink"/>
      <w:u w:val="single"/>
      <w14:textFill>
        <w14:solidFill>
          <w14:schemeClr w14:val="folHlink"/>
        </w14:solidFill>
      </w14:textFill>
    </w:rPr>
  </w:style>
  <w:style w:type="character" w:styleId="93">
    <w:name w:val="footnote reference"/>
    <w:basedOn w:val="88"/>
    <w:semiHidden/>
    <w:unhideWhenUsed/>
    <w:uiPriority w:val="99"/>
    <w:rPr>
      <w:vertAlign w:val="superscript"/>
    </w:rPr>
  </w:style>
  <w:style w:type="character" w:styleId="94">
    <w:name w:val="HTML Acronym"/>
    <w:basedOn w:val="88"/>
    <w:semiHidden/>
    <w:unhideWhenUsed/>
    <w:uiPriority w:val="99"/>
  </w:style>
  <w:style w:type="character" w:styleId="95">
    <w:name w:val="HTML Cite"/>
    <w:basedOn w:val="88"/>
    <w:semiHidden/>
    <w:unhideWhenUsed/>
    <w:uiPriority w:val="99"/>
    <w:rPr>
      <w:i/>
      <w:iCs/>
    </w:rPr>
  </w:style>
  <w:style w:type="character" w:styleId="96">
    <w:name w:val="HTML Code"/>
    <w:basedOn w:val="88"/>
    <w:semiHidden/>
    <w:unhideWhenUsed/>
    <w:uiPriority w:val="99"/>
    <w:rPr>
      <w:rFonts w:ascii="Consolas" w:hAnsi="Consolas"/>
      <w:sz w:val="22"/>
      <w:szCs w:val="20"/>
    </w:rPr>
  </w:style>
  <w:style w:type="character" w:styleId="97">
    <w:name w:val="HTML Definition"/>
    <w:basedOn w:val="88"/>
    <w:semiHidden/>
    <w:unhideWhenUsed/>
    <w:uiPriority w:val="99"/>
    <w:rPr>
      <w:i/>
      <w:iCs/>
    </w:rPr>
  </w:style>
  <w:style w:type="character" w:styleId="98">
    <w:name w:val="HTML Keyboard"/>
    <w:basedOn w:val="88"/>
    <w:semiHidden/>
    <w:unhideWhenUsed/>
    <w:uiPriority w:val="99"/>
    <w:rPr>
      <w:rFonts w:ascii="Consolas" w:hAnsi="Consolas"/>
      <w:sz w:val="22"/>
      <w:szCs w:val="20"/>
    </w:rPr>
  </w:style>
  <w:style w:type="character" w:styleId="99">
    <w:name w:val="HTML Sample"/>
    <w:basedOn w:val="88"/>
    <w:semiHidden/>
    <w:unhideWhenUsed/>
    <w:uiPriority w:val="99"/>
    <w:rPr>
      <w:rFonts w:ascii="Consolas" w:hAnsi="Consolas"/>
      <w:sz w:val="24"/>
      <w:szCs w:val="24"/>
    </w:rPr>
  </w:style>
  <w:style w:type="character" w:styleId="100">
    <w:name w:val="HTML Typewriter"/>
    <w:basedOn w:val="88"/>
    <w:semiHidden/>
    <w:unhideWhenUsed/>
    <w:uiPriority w:val="99"/>
    <w:rPr>
      <w:rFonts w:ascii="Consolas" w:hAnsi="Consolas"/>
      <w:sz w:val="22"/>
      <w:szCs w:val="20"/>
    </w:rPr>
  </w:style>
  <w:style w:type="character" w:styleId="101">
    <w:name w:val="HTML Variable"/>
    <w:basedOn w:val="88"/>
    <w:semiHidden/>
    <w:unhideWhenUsed/>
    <w:uiPriority w:val="99"/>
    <w:rPr>
      <w:i/>
      <w:iCs/>
    </w:rPr>
  </w:style>
  <w:style w:type="character" w:styleId="102">
    <w:name w:val="Hyperlink"/>
    <w:basedOn w:val="88"/>
    <w:semiHidden/>
    <w:unhideWhenUsed/>
    <w:uiPriority w:val="99"/>
    <w:rPr>
      <w:color w:val="004B67" w:themeColor="accent1" w:themeShade="80"/>
      <w:u w:val="single"/>
    </w:rPr>
  </w:style>
  <w:style w:type="character" w:styleId="103">
    <w:name w:val="line number"/>
    <w:basedOn w:val="88"/>
    <w:semiHidden/>
    <w:unhideWhenUsed/>
    <w:uiPriority w:val="99"/>
  </w:style>
  <w:style w:type="character" w:styleId="104">
    <w:name w:val="page number"/>
    <w:basedOn w:val="88"/>
    <w:semiHidden/>
    <w:unhideWhenUsed/>
    <w:uiPriority w:val="99"/>
  </w:style>
  <w:style w:type="character" w:styleId="105">
    <w:name w:val="Strong"/>
    <w:basedOn w:val="88"/>
    <w:unhideWhenUsed/>
    <w:qFormat/>
    <w:uiPriority w:val="5"/>
    <w:rPr>
      <w:b/>
      <w:bCs/>
    </w:rPr>
  </w:style>
  <w:style w:type="table" w:styleId="107">
    <w:name w:val="Table 3D effects 1"/>
    <w:basedOn w:val="106"/>
    <w:semiHidden/>
    <w:unhideWhenUsed/>
    <w:uiPriority w:val="99"/>
    <w:rPr>
      <w:color w:val="auto"/>
    </w:rPr>
    <w:tblPr>
      <w:tblLayout w:type="fixed"/>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08">
    <w:name w:val="Table 3D effects 2"/>
    <w:basedOn w:val="106"/>
    <w:semiHidden/>
    <w:unhideWhenUsed/>
    <w:uiPriority w:val="99"/>
    <w:rPr>
      <w:color w:val="auto"/>
    </w:rPr>
    <w:tblPr>
      <w:tblStyleRowBandSize w:val="1"/>
      <w:tblLayout w:type="fixed"/>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09">
    <w:name w:val="Table 3D effects 3"/>
    <w:basedOn w:val="106"/>
    <w:semiHidden/>
    <w:unhideWhenUsed/>
    <w:uiPriority w:val="99"/>
    <w:rPr>
      <w:color w:val="auto"/>
    </w:rPr>
    <w:tblPr>
      <w:tblStyleRowBandSize w:val="1"/>
      <w:tblStyleColBandSize w:val="1"/>
      <w:tblLayout w:type="fixed"/>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10">
    <w:name w:val="Table Classic 1"/>
    <w:basedOn w:val="106"/>
    <w:semiHidden/>
    <w:unhideWhenUsed/>
    <w:uiPriority w:val="99"/>
    <w:rPr>
      <w:color w:val="auto"/>
    </w:r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1">
    <w:name w:val="Table Classic 2"/>
    <w:basedOn w:val="106"/>
    <w:semiHidden/>
    <w:unhideWhenUsed/>
    <w:uiPriority w:val="99"/>
    <w:rPr>
      <w:color w:val="auto"/>
    </w:rPr>
    <w:tblPr>
      <w:tblBorders>
        <w:top w:val="single" w:color="000000" w:sz="12" w:space="0"/>
        <w:bottom w:val="single" w:color="000000" w:sz="12" w:space="0"/>
      </w:tblBorders>
      <w:tblLayout w:type="fixed"/>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2">
    <w:name w:val="Table Classic 3"/>
    <w:basedOn w:val="106"/>
    <w:semiHidden/>
    <w:unhideWhenUsed/>
    <w:uiPriority w:val="99"/>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3">
    <w:name w:val="Table Classic 4"/>
    <w:basedOn w:val="106"/>
    <w:semiHidden/>
    <w:unhideWhenUsed/>
    <w:uiPriority w:val="99"/>
    <w:rPr>
      <w:color w:val="auto"/>
    </w:rPr>
    <w:tblPr>
      <w:tblBorders>
        <w:top w:val="single" w:color="000000" w:sz="12" w:space="0"/>
        <w:left w:val="single" w:color="000000" w:sz="6" w:space="0"/>
        <w:bottom w:val="single" w:color="000000" w:sz="12" w:space="0"/>
        <w:right w:val="single" w:color="000000" w:sz="6" w:space="0"/>
      </w:tblBorders>
      <w:tblLayout w:type="fixed"/>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4">
    <w:name w:val="Table Colorful 1"/>
    <w:basedOn w:val="106"/>
    <w:semiHidden/>
    <w:unhideWhenUsed/>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15">
    <w:name w:val="Table Colorful 2"/>
    <w:basedOn w:val="106"/>
    <w:semiHidden/>
    <w:unhideWhenUsed/>
    <w:uiPriority w:val="99"/>
    <w:rPr>
      <w:color w:val="auto"/>
    </w:rPr>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16">
    <w:name w:val="Table Colorful 3"/>
    <w:basedOn w:val="106"/>
    <w:semiHidden/>
    <w:unhideWhenUsed/>
    <w:uiPriority w:val="99"/>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17">
    <w:name w:val="Table Columns 1"/>
    <w:basedOn w:val="106"/>
    <w:semiHidden/>
    <w:unhideWhenUsed/>
    <w:uiPriority w:val="99"/>
    <w:rPr>
      <w:b/>
      <w:bCs/>
      <w:color w:val="auto"/>
    </w:rPr>
    <w:tblPr>
      <w:tblBorders>
        <w:top w:val="single" w:color="000000" w:sz="12" w:space="0"/>
        <w:left w:val="single" w:color="000000" w:sz="12" w:space="0"/>
        <w:bottom w:val="single" w:color="000000" w:sz="12" w:space="0"/>
        <w:right w:val="single" w:color="000000" w:sz="12" w:space="0"/>
      </w:tblBorders>
      <w:tblLayout w:type="fixed"/>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8">
    <w:name w:val="Table Columns 2"/>
    <w:basedOn w:val="106"/>
    <w:semiHidden/>
    <w:unhideWhenUsed/>
    <w:uiPriority w:val="99"/>
    <w:rPr>
      <w:b/>
      <w:bCs/>
      <w:color w:val="auto"/>
    </w:rPr>
    <w:tblPr>
      <w:tblStyleColBandSize w:val="1"/>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9">
    <w:name w:val="Table Columns 3"/>
    <w:basedOn w:val="106"/>
    <w:semiHidden/>
    <w:unhideWhenUsed/>
    <w:uiPriority w:val="99"/>
    <w:rPr>
      <w:b/>
      <w:bCs/>
      <w:color w:val="auto"/>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20">
    <w:name w:val="Table Columns 4"/>
    <w:basedOn w:val="106"/>
    <w:semiHidden/>
    <w:unhideWhenUsed/>
    <w:uiPriority w:val="99"/>
    <w:rPr>
      <w:color w:val="auto"/>
    </w:rPr>
    <w:tblPr>
      <w:tblStyleColBandSize w:val="1"/>
      <w:tblLayout w:type="fixed"/>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21">
    <w:name w:val="Table Columns 5"/>
    <w:basedOn w:val="106"/>
    <w:semiHidden/>
    <w:unhideWhenUsed/>
    <w:uiPriority w:val="99"/>
    <w:rPr>
      <w:color w:val="auto"/>
    </w:r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22">
    <w:name w:val="Table Contemporary"/>
    <w:basedOn w:val="106"/>
    <w:semiHidden/>
    <w:unhideWhenUsed/>
    <w:uiPriority w:val="99"/>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23">
    <w:name w:val="Table Elegant"/>
    <w:basedOn w:val="106"/>
    <w:semiHidden/>
    <w:unhideWhenUsed/>
    <w:uiPriority w:val="99"/>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table" w:styleId="124">
    <w:name w:val="Table Grid"/>
    <w:basedOn w:val="106"/>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25">
    <w:name w:val="Table Grid 1"/>
    <w:basedOn w:val="106"/>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6">
    <w:name w:val="Table Grid 2"/>
    <w:basedOn w:val="106"/>
    <w:semiHidden/>
    <w:unhideWhenUsed/>
    <w:uiPriority w:val="99"/>
    <w:rPr>
      <w:color w:val="auto"/>
    </w:rPr>
    <w:tblPr>
      <w:tblBorders>
        <w:insideH w:val="single" w:color="000000" w:sz="6" w:space="0"/>
        <w:insideV w:val="single" w:color="000000" w:sz="6" w:space="0"/>
      </w:tblBorders>
      <w:tblLayout w:type="fixed"/>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27">
    <w:name w:val="Table Grid 3"/>
    <w:basedOn w:val="106"/>
    <w:semiHidden/>
    <w:unhideWhenUsed/>
    <w:uiPriority w:val="99"/>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8">
    <w:name w:val="Table Grid 4"/>
    <w:basedOn w:val="106"/>
    <w:semiHidden/>
    <w:unhideWhenUsed/>
    <w:uiPriority w:val="99"/>
    <w:rPr>
      <w:color w:val="auto"/>
    </w:rPr>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29">
    <w:name w:val="Table Grid 5"/>
    <w:basedOn w:val="106"/>
    <w:semiHidden/>
    <w:unhideWhenUsed/>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0">
    <w:name w:val="Table Grid 6"/>
    <w:basedOn w:val="106"/>
    <w:semiHidden/>
    <w:unhideWhenUsed/>
    <w:uiPriority w:val="99"/>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1">
    <w:name w:val="Table Grid 7"/>
    <w:basedOn w:val="106"/>
    <w:semiHidden/>
    <w:unhideWhenUsed/>
    <w:uiPriority w:val="99"/>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2">
    <w:name w:val="Table Grid 8"/>
    <w:basedOn w:val="106"/>
    <w:semiHidden/>
    <w:unhideWhenUsed/>
    <w:uiPriority w:val="99"/>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33">
    <w:name w:val="Table List 1"/>
    <w:basedOn w:val="106"/>
    <w:semiHidden/>
    <w:unhideWhenUsed/>
    <w:uiPriority w:val="99"/>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4">
    <w:name w:val="Table List 2"/>
    <w:basedOn w:val="106"/>
    <w:semiHidden/>
    <w:unhideWhenUsed/>
    <w:uiPriority w:val="99"/>
    <w:tblPr>
      <w:tblBorders>
        <w:bottom w:val="single" w:color="808080" w:sz="12" w:space="0"/>
      </w:tblBorders>
      <w:tblLayout w:type="fixed"/>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5">
    <w:name w:val="Table List 3"/>
    <w:basedOn w:val="106"/>
    <w:semiHidden/>
    <w:unhideWhenUsed/>
    <w:uiPriority w:val="99"/>
    <w:rPr>
      <w:color w:val="auto"/>
    </w:rPr>
    <w:tblPr>
      <w:tblBorders>
        <w:top w:val="single" w:color="000000" w:sz="12" w:space="0"/>
        <w:bottom w:val="single" w:color="000000" w:sz="12" w:space="0"/>
        <w:insideH w:val="single" w:color="000000" w:sz="6" w:space="0"/>
      </w:tblBorders>
      <w:tblLayout w:type="fixed"/>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36">
    <w:name w:val="Table List 4"/>
    <w:basedOn w:val="106"/>
    <w:semiHidden/>
    <w:unhideWhenUsed/>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37">
    <w:name w:val="Table List 5"/>
    <w:basedOn w:val="106"/>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38">
    <w:name w:val="Table List 6"/>
    <w:basedOn w:val="106"/>
    <w:semiHidden/>
    <w:unhideWhenUsed/>
    <w:uiPriority w:val="99"/>
    <w:rPr>
      <w:color w:val="auto"/>
    </w:rPr>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39">
    <w:name w:val="Table List 7"/>
    <w:basedOn w:val="106"/>
    <w:semiHidden/>
    <w:unhideWhenUsed/>
    <w:uiPriority w:val="99"/>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40">
    <w:name w:val="Table List 8"/>
    <w:basedOn w:val="106"/>
    <w:semiHidden/>
    <w:unhideWhenUsed/>
    <w:uiPriority w:val="99"/>
    <w:tblPr>
      <w:tblBorders>
        <w:top w:val="single" w:color="000000" w:sz="6" w:space="0"/>
        <w:left w:val="single" w:color="000000" w:sz="6" w:space="0"/>
        <w:bottom w:val="single" w:color="000000" w:sz="6" w:space="0"/>
        <w:right w:val="single" w:color="000000" w:sz="6" w:space="0"/>
        <w:insideV w:val="single" w:color="000000" w:sz="6" w:space="0"/>
      </w:tblBorders>
      <w:tblLayout w:type="fixed"/>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41">
    <w:name w:val="Table Professional"/>
    <w:basedOn w:val="106"/>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table" w:styleId="142">
    <w:name w:val="Table Simple 1"/>
    <w:basedOn w:val="106"/>
    <w:semiHidden/>
    <w:unhideWhenUsed/>
    <w:uiPriority w:val="99"/>
    <w:rPr>
      <w:color w:val="auto"/>
    </w:rPr>
    <w:tblPr>
      <w:tblBorders>
        <w:top w:val="single" w:color="008000" w:sz="12" w:space="0"/>
        <w:bottom w:val="single" w:color="008000" w:sz="12" w:space="0"/>
      </w:tblBorders>
      <w:tblLayout w:type="fixed"/>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43">
    <w:name w:val="Table Simple 2"/>
    <w:basedOn w:val="106"/>
    <w:semiHidden/>
    <w:unhideWhenUsed/>
    <w:uiPriority w:val="99"/>
    <w:tblPr>
      <w:tblLayout w:type="fixed"/>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44">
    <w:name w:val="Table Simple 3"/>
    <w:basedOn w:val="106"/>
    <w:semiHidden/>
    <w:unhideWhenUsed/>
    <w:uiPriority w:val="99"/>
    <w:rPr>
      <w:color w:val="auto"/>
    </w:rPr>
    <w:tblPr>
      <w:tblBorders>
        <w:top w:val="single" w:color="000000" w:sz="12" w:space="0"/>
        <w:left w:val="single" w:color="000000" w:sz="12" w:space="0"/>
        <w:bottom w:val="single" w:color="000000" w:sz="12" w:space="0"/>
        <w:right w:val="single" w:color="000000" w:sz="12" w:space="0"/>
      </w:tblBorders>
      <w:tblLayout w:type="fixed"/>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45">
    <w:name w:val="Table Subtle 1"/>
    <w:basedOn w:val="106"/>
    <w:semiHidden/>
    <w:unhideWhenUsed/>
    <w:uiPriority w:val="99"/>
    <w:tblPr>
      <w:tblStyleRowBandSize w:val="1"/>
      <w:tblLayout w:type="fixed"/>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46">
    <w:name w:val="Table Subtle 2"/>
    <w:basedOn w:val="106"/>
    <w:semiHidden/>
    <w:unhideWhenUsed/>
    <w:uiPriority w:val="99"/>
    <w:tblPr>
      <w:tblBorders>
        <w:left w:val="single" w:color="000000" w:sz="6" w:space="0"/>
        <w:right w:val="single" w:color="000000" w:sz="6" w:space="0"/>
      </w:tblBorders>
      <w:tblLayout w:type="fixed"/>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47">
    <w:name w:val="Table Theme"/>
    <w:basedOn w:val="106"/>
    <w:semiHidden/>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48">
    <w:name w:val="Table Web 1"/>
    <w:basedOn w:val="106"/>
    <w:semiHidden/>
    <w:unhideWhenUsed/>
    <w:uiPriority w:val="99"/>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9">
    <w:name w:val="Table Web 2"/>
    <w:basedOn w:val="106"/>
    <w:semiHidden/>
    <w:unhideWhenUsed/>
    <w:uiPriority w:val="99"/>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0">
    <w:name w:val="Table Web 3"/>
    <w:basedOn w:val="106"/>
    <w:semiHidden/>
    <w:unhideWhenUsed/>
    <w:uiPriority w:val="99"/>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1">
    <w:name w:val="Light Shading"/>
    <w:basedOn w:val="106"/>
    <w:semiHidden/>
    <w:unhideWhenUsed/>
    <w:uiPriority w:val="60"/>
    <w:pPr>
      <w:spacing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52">
    <w:name w:val="Light Shading Accent 1"/>
    <w:basedOn w:val="106"/>
    <w:semiHidden/>
    <w:unhideWhenUsed/>
    <w:uiPriority w:val="60"/>
    <w:pPr>
      <w:spacing w:line="240" w:lineRule="auto"/>
    </w:pPr>
    <w:rPr>
      <w:color w:val="00719B" w:themeColor="accent1" w:themeShade="BF"/>
    </w:rPr>
    <w:tblPr>
      <w:tblBorders>
        <w:top w:val="single" w:color="0096CE" w:themeColor="accent1" w:sz="8" w:space="0"/>
        <w:bottom w:val="single" w:color="0096CE" w:themeColor="accent1" w:sz="8" w:space="0"/>
      </w:tblBorders>
      <w:tblLayout w:type="fixed"/>
    </w:tblPr>
    <w:tblStylePr w:type="firstRow">
      <w:pPr>
        <w:spacing w:before="0" w:after="0" w:line="240" w:lineRule="auto"/>
      </w:pPr>
      <w:rPr>
        <w:b/>
        <w:bCs/>
      </w:rPr>
      <w:tblPr>
        <w:tblLayout w:type="fixed"/>
      </w:tblPr>
      <w:tcPr>
        <w:tcBorders>
          <w:top w:val="single" w:color="0096CE" w:themeColor="accent1" w:sz="8" w:space="0"/>
          <w:left w:val="nil"/>
          <w:bottom w:val="single" w:color="0096CE"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0096CE" w:themeColor="accent1" w:sz="8" w:space="0"/>
          <w:left w:val="nil"/>
          <w:bottom w:val="single" w:color="0096CE"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3EAFE" w:themeFill="accent1" w:themeFillTint="3F"/>
      </w:tcPr>
    </w:tblStylePr>
    <w:tblStylePr w:type="band1Horz">
      <w:tblPr>
        <w:tblLayout w:type="fixed"/>
      </w:tblPr>
      <w:tcPr>
        <w:tcBorders>
          <w:left w:val="nil"/>
          <w:right w:val="nil"/>
          <w:insideH w:val="nil"/>
          <w:insideV w:val="nil"/>
        </w:tcBorders>
        <w:shd w:val="clear" w:color="auto" w:fill="B3EAFE" w:themeFill="accent1" w:themeFillTint="3F"/>
      </w:tcPr>
    </w:tblStylePr>
  </w:style>
  <w:style w:type="table" w:styleId="153">
    <w:name w:val="Light Shading Accent 2"/>
    <w:basedOn w:val="106"/>
    <w:semiHidden/>
    <w:unhideWhenUsed/>
    <w:uiPriority w:val="60"/>
    <w:pPr>
      <w:spacing w:line="240" w:lineRule="auto"/>
    </w:pPr>
    <w:rPr>
      <w:color w:val="6F7C34" w:themeColor="accent2" w:themeShade="BF"/>
    </w:rPr>
    <w:tblPr>
      <w:tblBorders>
        <w:top w:val="single" w:color="94A545" w:themeColor="accent2" w:sz="8" w:space="0"/>
        <w:bottom w:val="single" w:color="94A545" w:themeColor="accent2" w:sz="8" w:space="0"/>
      </w:tblBorders>
      <w:tblLayout w:type="fixed"/>
    </w:tblPr>
    <w:tblStylePr w:type="firstRow">
      <w:pPr>
        <w:spacing w:before="0" w:after="0" w:line="240" w:lineRule="auto"/>
      </w:pPr>
      <w:rPr>
        <w:b/>
        <w:bCs/>
      </w:rPr>
      <w:tblPr>
        <w:tblLayout w:type="fixed"/>
      </w:tblPr>
      <w:tcPr>
        <w:tcBorders>
          <w:top w:val="single" w:color="94A545" w:themeColor="accent2" w:sz="8" w:space="0"/>
          <w:left w:val="nil"/>
          <w:bottom w:val="single" w:color="94A545"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94A545" w:themeColor="accent2" w:sz="8" w:space="0"/>
          <w:left w:val="nil"/>
          <w:bottom w:val="single" w:color="94A545"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5EACE" w:themeFill="accent2" w:themeFillTint="3F"/>
      </w:tcPr>
    </w:tblStylePr>
    <w:tblStylePr w:type="band1Horz">
      <w:tblPr>
        <w:tblLayout w:type="fixed"/>
      </w:tblPr>
      <w:tcPr>
        <w:tcBorders>
          <w:left w:val="nil"/>
          <w:right w:val="nil"/>
          <w:insideH w:val="nil"/>
          <w:insideV w:val="nil"/>
        </w:tcBorders>
        <w:shd w:val="clear" w:color="auto" w:fill="E5EACE" w:themeFill="accent2" w:themeFillTint="3F"/>
      </w:tcPr>
    </w:tblStylePr>
  </w:style>
  <w:style w:type="table" w:styleId="154">
    <w:name w:val="Light Shading Accent 3"/>
    <w:basedOn w:val="106"/>
    <w:semiHidden/>
    <w:unhideWhenUsed/>
    <w:uiPriority w:val="60"/>
    <w:pPr>
      <w:spacing w:line="240" w:lineRule="auto"/>
    </w:pPr>
    <w:rPr>
      <w:color w:val="9AA307" w:themeColor="accent3" w:themeShade="BF"/>
    </w:rPr>
    <w:tblPr>
      <w:tblBorders>
        <w:top w:val="single" w:color="CDDA09" w:themeColor="accent3" w:sz="8" w:space="0"/>
        <w:bottom w:val="single" w:color="CDDA09" w:themeColor="accent3" w:sz="8" w:space="0"/>
      </w:tblBorders>
      <w:tblLayout w:type="fixed"/>
    </w:tblPr>
    <w:tblStylePr w:type="firstRow">
      <w:pPr>
        <w:spacing w:before="0" w:after="0" w:line="240" w:lineRule="auto"/>
      </w:pPr>
      <w:rPr>
        <w:b/>
        <w:bCs/>
      </w:rPr>
      <w:tblPr>
        <w:tblLayout w:type="fixed"/>
      </w:tblPr>
      <w:tcPr>
        <w:tcBorders>
          <w:top w:val="single" w:color="CDDA09" w:themeColor="accent3" w:sz="8" w:space="0"/>
          <w:left w:val="nil"/>
          <w:bottom w:val="single" w:color="CDDA0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CDDA09" w:themeColor="accent3" w:sz="8" w:space="0"/>
          <w:left w:val="nil"/>
          <w:bottom w:val="single" w:color="CDDA0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8FCBB" w:themeFill="accent3" w:themeFillTint="3F"/>
      </w:tcPr>
    </w:tblStylePr>
    <w:tblStylePr w:type="band1Horz">
      <w:tblPr>
        <w:tblLayout w:type="fixed"/>
      </w:tblPr>
      <w:tcPr>
        <w:tcBorders>
          <w:left w:val="nil"/>
          <w:right w:val="nil"/>
          <w:insideH w:val="nil"/>
          <w:insideV w:val="nil"/>
        </w:tcBorders>
        <w:shd w:val="clear" w:color="auto" w:fill="F8FCBB" w:themeFill="accent3" w:themeFillTint="3F"/>
      </w:tcPr>
    </w:tblStylePr>
  </w:style>
  <w:style w:type="table" w:styleId="155">
    <w:name w:val="Light Shading Accent 4"/>
    <w:basedOn w:val="106"/>
    <w:semiHidden/>
    <w:unhideWhenUsed/>
    <w:uiPriority w:val="60"/>
    <w:pPr>
      <w:spacing w:line="240" w:lineRule="auto"/>
    </w:pPr>
    <w:rPr>
      <w:color w:val="2B9ACD" w:themeColor="accent4" w:themeShade="BF"/>
    </w:rPr>
    <w:tblPr>
      <w:tblBorders>
        <w:top w:val="single" w:color="6ABBE0" w:themeColor="accent4" w:sz="8" w:space="0"/>
        <w:bottom w:val="single" w:color="6ABBE0" w:themeColor="accent4" w:sz="8" w:space="0"/>
      </w:tblBorders>
      <w:tblLayout w:type="fixed"/>
    </w:tblPr>
    <w:tblStylePr w:type="firstRow">
      <w:pPr>
        <w:spacing w:before="0" w:after="0" w:line="240" w:lineRule="auto"/>
      </w:pPr>
      <w:rPr>
        <w:b/>
        <w:bCs/>
      </w:rPr>
      <w:tblPr>
        <w:tblLayout w:type="fixed"/>
      </w:tblPr>
      <w:tcPr>
        <w:tcBorders>
          <w:top w:val="single" w:color="6ABBE0" w:themeColor="accent4" w:sz="8" w:space="0"/>
          <w:left w:val="nil"/>
          <w:bottom w:val="single" w:color="6ABBE0"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6ABBE0" w:themeColor="accent4" w:sz="8" w:space="0"/>
          <w:left w:val="nil"/>
          <w:bottom w:val="single" w:color="6ABBE0"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AEEF7" w:themeFill="accent4" w:themeFillTint="3F"/>
      </w:tcPr>
    </w:tblStylePr>
    <w:tblStylePr w:type="band1Horz">
      <w:tblPr>
        <w:tblLayout w:type="fixed"/>
      </w:tblPr>
      <w:tcPr>
        <w:tcBorders>
          <w:left w:val="nil"/>
          <w:right w:val="nil"/>
          <w:insideH w:val="nil"/>
          <w:insideV w:val="nil"/>
        </w:tcBorders>
        <w:shd w:val="clear" w:color="auto" w:fill="DAEEF7" w:themeFill="accent4" w:themeFillTint="3F"/>
      </w:tcPr>
    </w:tblStylePr>
  </w:style>
  <w:style w:type="table" w:styleId="156">
    <w:name w:val="Light Shading Accent 5"/>
    <w:basedOn w:val="106"/>
    <w:semiHidden/>
    <w:unhideWhenUsed/>
    <w:uiPriority w:val="60"/>
    <w:pPr>
      <w:spacing w:line="240" w:lineRule="auto"/>
    </w:pPr>
    <w:rPr>
      <w:color w:val="DC4300" w:themeColor="accent5" w:themeShade="BF"/>
    </w:rPr>
    <w:tblPr>
      <w:tblBorders>
        <w:top w:val="single" w:color="FF6927" w:themeColor="accent5" w:sz="8" w:space="0"/>
        <w:bottom w:val="single" w:color="FF6927" w:themeColor="accent5" w:sz="8" w:space="0"/>
      </w:tblBorders>
      <w:tblLayout w:type="fixed"/>
    </w:tblPr>
    <w:tblStylePr w:type="firstRow">
      <w:pPr>
        <w:spacing w:before="0" w:after="0" w:line="240" w:lineRule="auto"/>
      </w:pPr>
      <w:rPr>
        <w:b/>
        <w:bCs/>
      </w:rPr>
      <w:tblPr>
        <w:tblLayout w:type="fixed"/>
      </w:tblPr>
      <w:tcPr>
        <w:tcBorders>
          <w:top w:val="single" w:color="FF6927" w:themeColor="accent5" w:sz="8" w:space="0"/>
          <w:left w:val="nil"/>
          <w:bottom w:val="single" w:color="FF6927"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FF6927" w:themeColor="accent5" w:sz="8" w:space="0"/>
          <w:left w:val="nil"/>
          <w:bottom w:val="single" w:color="FF6927"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ED9C9" w:themeFill="accent5" w:themeFillTint="3F"/>
      </w:tcPr>
    </w:tblStylePr>
    <w:tblStylePr w:type="band1Horz">
      <w:tblPr>
        <w:tblLayout w:type="fixed"/>
      </w:tblPr>
      <w:tcPr>
        <w:tcBorders>
          <w:left w:val="nil"/>
          <w:right w:val="nil"/>
          <w:insideH w:val="nil"/>
          <w:insideV w:val="nil"/>
        </w:tcBorders>
        <w:shd w:val="clear" w:color="auto" w:fill="FED9C9" w:themeFill="accent5" w:themeFillTint="3F"/>
      </w:tcPr>
    </w:tblStylePr>
  </w:style>
  <w:style w:type="table" w:styleId="157">
    <w:name w:val="Light Shading Accent 6"/>
    <w:basedOn w:val="106"/>
    <w:semiHidden/>
    <w:unhideWhenUsed/>
    <w:uiPriority w:val="60"/>
    <w:pPr>
      <w:spacing w:line="240" w:lineRule="auto"/>
    </w:pPr>
    <w:rPr>
      <w:color w:val="673574" w:themeColor="accent6" w:themeShade="BF"/>
    </w:rPr>
    <w:tblPr>
      <w:tblBorders>
        <w:top w:val="single" w:color="8A479B" w:themeColor="accent6" w:sz="8" w:space="0"/>
        <w:bottom w:val="single" w:color="8A479B" w:themeColor="accent6" w:sz="8" w:space="0"/>
      </w:tblBorders>
      <w:tblLayout w:type="fixed"/>
    </w:tblPr>
    <w:tblStylePr w:type="firstRow">
      <w:pPr>
        <w:spacing w:before="0" w:after="0" w:line="240" w:lineRule="auto"/>
      </w:pPr>
      <w:rPr>
        <w:b/>
        <w:bCs/>
      </w:rPr>
      <w:tblPr>
        <w:tblLayout w:type="fixed"/>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3CEE8" w:themeFill="accent6" w:themeFillTint="3F"/>
      </w:tcPr>
    </w:tblStylePr>
    <w:tblStylePr w:type="band1Horz">
      <w:tblPr>
        <w:tblLayout w:type="fixed"/>
      </w:tblPr>
      <w:tcPr>
        <w:tcBorders>
          <w:left w:val="nil"/>
          <w:right w:val="nil"/>
          <w:insideH w:val="nil"/>
          <w:insideV w:val="nil"/>
        </w:tcBorders>
        <w:shd w:val="clear" w:color="auto" w:fill="E3CEE8" w:themeFill="accent6" w:themeFillTint="3F"/>
      </w:tcPr>
    </w:tblStylePr>
  </w:style>
  <w:style w:type="table" w:styleId="158">
    <w:name w:val="Light List"/>
    <w:basedOn w:val="106"/>
    <w:semiHidden/>
    <w:unhideWhenUsed/>
    <w:uiPriority w:val="61"/>
    <w:pPr>
      <w:spacing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06"/>
    <w:semiHidden/>
    <w:unhideWhenUsed/>
    <w:uiPriority w:val="61"/>
    <w:pPr>
      <w:spacing w:line="240" w:lineRule="auto"/>
    </w:pPr>
    <w:tblPr>
      <w:tblBorders>
        <w:top w:val="single" w:color="0096CE" w:themeColor="accent1" w:sz="8" w:space="0"/>
        <w:left w:val="single" w:color="0096CE" w:themeColor="accent1" w:sz="8" w:space="0"/>
        <w:bottom w:val="single" w:color="0096CE" w:themeColor="accent1" w:sz="8" w:space="0"/>
        <w:right w:val="single" w:color="0096CE"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96CE" w:themeFill="accent1"/>
      </w:tcPr>
    </w:tblStylePr>
    <w:tblStylePr w:type="lastRow">
      <w:pPr>
        <w:spacing w:before="0" w:after="0" w:line="240" w:lineRule="auto"/>
      </w:pPr>
      <w:rPr>
        <w:b/>
        <w:bCs/>
      </w:rPr>
      <w:tblPr>
        <w:tblLayout w:type="fixed"/>
      </w:tblPr>
      <w:tcPr>
        <w:tcBorders>
          <w:top w:val="double" w:color="0096CE" w:themeColor="accent1" w:sz="6" w:space="0"/>
          <w:left w:val="single" w:color="0096CE" w:themeColor="accent1" w:sz="8" w:space="0"/>
          <w:bottom w:val="single" w:color="0096CE" w:themeColor="accent1" w:sz="8" w:space="0"/>
          <w:right w:val="single" w:color="0096CE" w:themeColor="accent1" w:sz="8" w:space="0"/>
        </w:tcBorders>
      </w:tcPr>
    </w:tblStylePr>
    <w:tblStylePr w:type="firstCol">
      <w:rPr>
        <w:b/>
        <w:bCs/>
      </w:rPr>
    </w:tblStylePr>
    <w:tblStylePr w:type="lastCol">
      <w:rPr>
        <w:b/>
        <w:bCs/>
      </w:rPr>
    </w:tblStylePr>
    <w:tblStylePr w:type="band1Vert">
      <w:tblPr>
        <w:tblLayout w:type="fixed"/>
      </w:tblPr>
      <w:tcPr>
        <w:tcBorders>
          <w:top w:val="single" w:color="0096CE" w:themeColor="accent1" w:sz="8" w:space="0"/>
          <w:left w:val="single" w:color="0096CE" w:themeColor="accent1" w:sz="8" w:space="0"/>
          <w:bottom w:val="single" w:color="0096CE" w:themeColor="accent1" w:sz="8" w:space="0"/>
          <w:right w:val="single" w:color="0096CE" w:themeColor="accent1" w:sz="8" w:space="0"/>
        </w:tcBorders>
      </w:tcPr>
    </w:tblStylePr>
    <w:tblStylePr w:type="band1Horz">
      <w:tblPr>
        <w:tblLayout w:type="fixed"/>
      </w:tblPr>
      <w:tcPr>
        <w:tcBorders>
          <w:top w:val="single" w:color="0096CE" w:themeColor="accent1" w:sz="8" w:space="0"/>
          <w:left w:val="single" w:color="0096CE" w:themeColor="accent1" w:sz="8" w:space="0"/>
          <w:bottom w:val="single" w:color="0096CE" w:themeColor="accent1" w:sz="8" w:space="0"/>
          <w:right w:val="single" w:color="0096CE" w:themeColor="accent1" w:sz="8" w:space="0"/>
        </w:tcBorders>
      </w:tcPr>
    </w:tblStylePr>
  </w:style>
  <w:style w:type="table" w:styleId="160">
    <w:name w:val="Light List Accent 2"/>
    <w:basedOn w:val="106"/>
    <w:semiHidden/>
    <w:unhideWhenUsed/>
    <w:uiPriority w:val="61"/>
    <w:pPr>
      <w:spacing w:line="240" w:lineRule="auto"/>
    </w:pPr>
    <w:tblPr>
      <w:tblBorders>
        <w:top w:val="single" w:color="94A545" w:themeColor="accent2" w:sz="8" w:space="0"/>
        <w:left w:val="single" w:color="94A545" w:themeColor="accent2" w:sz="8" w:space="0"/>
        <w:bottom w:val="single" w:color="94A545" w:themeColor="accent2" w:sz="8" w:space="0"/>
        <w:right w:val="single" w:color="94A545" w:themeColor="accent2"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4A545" w:themeFill="accent2"/>
      </w:tcPr>
    </w:tblStylePr>
    <w:tblStylePr w:type="lastRow">
      <w:pPr>
        <w:spacing w:before="0" w:after="0" w:line="240" w:lineRule="auto"/>
      </w:pPr>
      <w:rPr>
        <w:b/>
        <w:bCs/>
      </w:rPr>
      <w:tblPr>
        <w:tblLayout w:type="fixed"/>
      </w:tblPr>
      <w:tcPr>
        <w:tcBorders>
          <w:top w:val="double" w:color="94A545" w:themeColor="accent2" w:sz="6" w:space="0"/>
          <w:left w:val="single" w:color="94A545" w:themeColor="accent2" w:sz="8" w:space="0"/>
          <w:bottom w:val="single" w:color="94A545" w:themeColor="accent2" w:sz="8" w:space="0"/>
          <w:right w:val="single" w:color="94A545" w:themeColor="accent2" w:sz="8" w:space="0"/>
        </w:tcBorders>
      </w:tcPr>
    </w:tblStylePr>
    <w:tblStylePr w:type="firstCol">
      <w:rPr>
        <w:b/>
        <w:bCs/>
      </w:rPr>
    </w:tblStylePr>
    <w:tblStylePr w:type="lastCol">
      <w:rPr>
        <w:b/>
        <w:bCs/>
      </w:rPr>
    </w:tblStylePr>
    <w:tblStylePr w:type="band1Vert">
      <w:tblPr>
        <w:tblLayout w:type="fixed"/>
      </w:tblPr>
      <w:tcPr>
        <w:tcBorders>
          <w:top w:val="single" w:color="94A545" w:themeColor="accent2" w:sz="8" w:space="0"/>
          <w:left w:val="single" w:color="94A545" w:themeColor="accent2" w:sz="8" w:space="0"/>
          <w:bottom w:val="single" w:color="94A545" w:themeColor="accent2" w:sz="8" w:space="0"/>
          <w:right w:val="single" w:color="94A545" w:themeColor="accent2" w:sz="8" w:space="0"/>
        </w:tcBorders>
      </w:tcPr>
    </w:tblStylePr>
    <w:tblStylePr w:type="band1Horz">
      <w:tblPr>
        <w:tblLayout w:type="fixed"/>
      </w:tblPr>
      <w:tcPr>
        <w:tcBorders>
          <w:top w:val="single" w:color="94A545" w:themeColor="accent2" w:sz="8" w:space="0"/>
          <w:left w:val="single" w:color="94A545" w:themeColor="accent2" w:sz="8" w:space="0"/>
          <w:bottom w:val="single" w:color="94A545" w:themeColor="accent2" w:sz="8" w:space="0"/>
          <w:right w:val="single" w:color="94A545" w:themeColor="accent2" w:sz="8" w:space="0"/>
        </w:tcBorders>
      </w:tcPr>
    </w:tblStylePr>
  </w:style>
  <w:style w:type="table" w:styleId="161">
    <w:name w:val="Light List Accent 3"/>
    <w:basedOn w:val="106"/>
    <w:semiHidden/>
    <w:unhideWhenUsed/>
    <w:uiPriority w:val="61"/>
    <w:pPr>
      <w:spacing w:line="240" w:lineRule="auto"/>
    </w:pPr>
    <w:tblPr>
      <w:tblBorders>
        <w:top w:val="single" w:color="CDDA09" w:themeColor="accent3" w:sz="8" w:space="0"/>
        <w:left w:val="single" w:color="CDDA09" w:themeColor="accent3" w:sz="8" w:space="0"/>
        <w:bottom w:val="single" w:color="CDDA09" w:themeColor="accent3" w:sz="8" w:space="0"/>
        <w:right w:val="single" w:color="CDDA09"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CDDA09" w:themeFill="accent3"/>
      </w:tcPr>
    </w:tblStylePr>
    <w:tblStylePr w:type="lastRow">
      <w:pPr>
        <w:spacing w:before="0" w:after="0" w:line="240" w:lineRule="auto"/>
      </w:pPr>
      <w:rPr>
        <w:b/>
        <w:bCs/>
      </w:rPr>
      <w:tblPr>
        <w:tblLayout w:type="fixed"/>
      </w:tblPr>
      <w:tcPr>
        <w:tcBorders>
          <w:top w:val="double" w:color="CDDA09" w:themeColor="accent3" w:sz="6" w:space="0"/>
          <w:left w:val="single" w:color="CDDA09" w:themeColor="accent3" w:sz="8" w:space="0"/>
          <w:bottom w:val="single" w:color="CDDA09" w:themeColor="accent3" w:sz="8" w:space="0"/>
          <w:right w:val="single" w:color="CDDA09" w:themeColor="accent3" w:sz="8" w:space="0"/>
        </w:tcBorders>
      </w:tcPr>
    </w:tblStylePr>
    <w:tblStylePr w:type="firstCol">
      <w:rPr>
        <w:b/>
        <w:bCs/>
      </w:rPr>
    </w:tblStylePr>
    <w:tblStylePr w:type="lastCol">
      <w:rPr>
        <w:b/>
        <w:bCs/>
      </w:rPr>
    </w:tblStylePr>
    <w:tblStylePr w:type="band1Vert">
      <w:tblPr>
        <w:tblLayout w:type="fixed"/>
      </w:tblPr>
      <w:tcPr>
        <w:tcBorders>
          <w:top w:val="single" w:color="CDDA09" w:themeColor="accent3" w:sz="8" w:space="0"/>
          <w:left w:val="single" w:color="CDDA09" w:themeColor="accent3" w:sz="8" w:space="0"/>
          <w:bottom w:val="single" w:color="CDDA09" w:themeColor="accent3" w:sz="8" w:space="0"/>
          <w:right w:val="single" w:color="CDDA09" w:themeColor="accent3" w:sz="8" w:space="0"/>
        </w:tcBorders>
      </w:tcPr>
    </w:tblStylePr>
    <w:tblStylePr w:type="band1Horz">
      <w:tblPr>
        <w:tblLayout w:type="fixed"/>
      </w:tblPr>
      <w:tcPr>
        <w:tcBorders>
          <w:top w:val="single" w:color="CDDA09" w:themeColor="accent3" w:sz="8" w:space="0"/>
          <w:left w:val="single" w:color="CDDA09" w:themeColor="accent3" w:sz="8" w:space="0"/>
          <w:bottom w:val="single" w:color="CDDA09" w:themeColor="accent3" w:sz="8" w:space="0"/>
          <w:right w:val="single" w:color="CDDA09" w:themeColor="accent3" w:sz="8" w:space="0"/>
        </w:tcBorders>
      </w:tcPr>
    </w:tblStylePr>
  </w:style>
  <w:style w:type="table" w:styleId="162">
    <w:name w:val="Light List Accent 4"/>
    <w:basedOn w:val="106"/>
    <w:semiHidden/>
    <w:unhideWhenUsed/>
    <w:uiPriority w:val="61"/>
    <w:pPr>
      <w:spacing w:line="240" w:lineRule="auto"/>
    </w:pPr>
    <w:tblPr>
      <w:tblBorders>
        <w:top w:val="single" w:color="6ABBE0" w:themeColor="accent4" w:sz="8" w:space="0"/>
        <w:left w:val="single" w:color="6ABBE0" w:themeColor="accent4" w:sz="8" w:space="0"/>
        <w:bottom w:val="single" w:color="6ABBE0" w:themeColor="accent4" w:sz="8" w:space="0"/>
        <w:right w:val="single" w:color="6ABBE0" w:themeColor="accent4"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6ABBE0" w:themeFill="accent4"/>
      </w:tcPr>
    </w:tblStylePr>
    <w:tblStylePr w:type="lastRow">
      <w:pPr>
        <w:spacing w:before="0" w:after="0" w:line="240" w:lineRule="auto"/>
      </w:pPr>
      <w:rPr>
        <w:b/>
        <w:bCs/>
      </w:rPr>
      <w:tblPr>
        <w:tblLayout w:type="fixed"/>
      </w:tblPr>
      <w:tcPr>
        <w:tcBorders>
          <w:top w:val="double" w:color="6ABBE0" w:themeColor="accent4" w:sz="6" w:space="0"/>
          <w:left w:val="single" w:color="6ABBE0" w:themeColor="accent4" w:sz="8" w:space="0"/>
          <w:bottom w:val="single" w:color="6ABBE0" w:themeColor="accent4" w:sz="8" w:space="0"/>
          <w:right w:val="single" w:color="6ABBE0" w:themeColor="accent4" w:sz="8" w:space="0"/>
        </w:tcBorders>
      </w:tcPr>
    </w:tblStylePr>
    <w:tblStylePr w:type="firstCol">
      <w:rPr>
        <w:b/>
        <w:bCs/>
      </w:rPr>
    </w:tblStylePr>
    <w:tblStylePr w:type="lastCol">
      <w:rPr>
        <w:b/>
        <w:bCs/>
      </w:rPr>
    </w:tblStylePr>
    <w:tblStylePr w:type="band1Vert">
      <w:tblPr>
        <w:tblLayout w:type="fixed"/>
      </w:tblPr>
      <w:tcPr>
        <w:tcBorders>
          <w:top w:val="single" w:color="6ABBE0" w:themeColor="accent4" w:sz="8" w:space="0"/>
          <w:left w:val="single" w:color="6ABBE0" w:themeColor="accent4" w:sz="8" w:space="0"/>
          <w:bottom w:val="single" w:color="6ABBE0" w:themeColor="accent4" w:sz="8" w:space="0"/>
          <w:right w:val="single" w:color="6ABBE0" w:themeColor="accent4" w:sz="8" w:space="0"/>
        </w:tcBorders>
      </w:tcPr>
    </w:tblStylePr>
    <w:tblStylePr w:type="band1Horz">
      <w:tblPr>
        <w:tblLayout w:type="fixed"/>
      </w:tblPr>
      <w:tcPr>
        <w:tcBorders>
          <w:top w:val="single" w:color="6ABBE0" w:themeColor="accent4" w:sz="8" w:space="0"/>
          <w:left w:val="single" w:color="6ABBE0" w:themeColor="accent4" w:sz="8" w:space="0"/>
          <w:bottom w:val="single" w:color="6ABBE0" w:themeColor="accent4" w:sz="8" w:space="0"/>
          <w:right w:val="single" w:color="6ABBE0" w:themeColor="accent4" w:sz="8" w:space="0"/>
        </w:tcBorders>
      </w:tcPr>
    </w:tblStylePr>
  </w:style>
  <w:style w:type="table" w:styleId="163">
    <w:name w:val="Light List Accent 5"/>
    <w:basedOn w:val="106"/>
    <w:semiHidden/>
    <w:unhideWhenUsed/>
    <w:uiPriority w:val="61"/>
    <w:pPr>
      <w:spacing w:line="240" w:lineRule="auto"/>
    </w:pPr>
    <w:tblPr>
      <w:tblBorders>
        <w:top w:val="single" w:color="FF6927" w:themeColor="accent5" w:sz="8" w:space="0"/>
        <w:left w:val="single" w:color="FF6927" w:themeColor="accent5" w:sz="8" w:space="0"/>
        <w:bottom w:val="single" w:color="FF6927" w:themeColor="accent5" w:sz="8" w:space="0"/>
        <w:right w:val="single" w:color="FF6927" w:themeColor="accent5"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F6927" w:themeFill="accent5"/>
      </w:tcPr>
    </w:tblStylePr>
    <w:tblStylePr w:type="lastRow">
      <w:pPr>
        <w:spacing w:before="0" w:after="0" w:line="240" w:lineRule="auto"/>
      </w:pPr>
      <w:rPr>
        <w:b/>
        <w:bCs/>
      </w:rPr>
      <w:tblPr>
        <w:tblLayout w:type="fixed"/>
      </w:tblPr>
      <w:tcPr>
        <w:tcBorders>
          <w:top w:val="double" w:color="FF6927" w:themeColor="accent5" w:sz="6" w:space="0"/>
          <w:left w:val="single" w:color="FF6927" w:themeColor="accent5" w:sz="8" w:space="0"/>
          <w:bottom w:val="single" w:color="FF6927" w:themeColor="accent5" w:sz="8" w:space="0"/>
          <w:right w:val="single" w:color="FF6927" w:themeColor="accent5" w:sz="8" w:space="0"/>
        </w:tcBorders>
      </w:tcPr>
    </w:tblStylePr>
    <w:tblStylePr w:type="firstCol">
      <w:rPr>
        <w:b/>
        <w:bCs/>
      </w:rPr>
    </w:tblStylePr>
    <w:tblStylePr w:type="lastCol">
      <w:rPr>
        <w:b/>
        <w:bCs/>
      </w:rPr>
    </w:tblStylePr>
    <w:tblStylePr w:type="band1Vert">
      <w:tblPr>
        <w:tblLayout w:type="fixed"/>
      </w:tblPr>
      <w:tcPr>
        <w:tcBorders>
          <w:top w:val="single" w:color="FF6927" w:themeColor="accent5" w:sz="8" w:space="0"/>
          <w:left w:val="single" w:color="FF6927" w:themeColor="accent5" w:sz="8" w:space="0"/>
          <w:bottom w:val="single" w:color="FF6927" w:themeColor="accent5" w:sz="8" w:space="0"/>
          <w:right w:val="single" w:color="FF6927" w:themeColor="accent5" w:sz="8" w:space="0"/>
        </w:tcBorders>
      </w:tcPr>
    </w:tblStylePr>
    <w:tblStylePr w:type="band1Horz">
      <w:tblPr>
        <w:tblLayout w:type="fixed"/>
      </w:tblPr>
      <w:tcPr>
        <w:tcBorders>
          <w:top w:val="single" w:color="FF6927" w:themeColor="accent5" w:sz="8" w:space="0"/>
          <w:left w:val="single" w:color="FF6927" w:themeColor="accent5" w:sz="8" w:space="0"/>
          <w:bottom w:val="single" w:color="FF6927" w:themeColor="accent5" w:sz="8" w:space="0"/>
          <w:right w:val="single" w:color="FF6927" w:themeColor="accent5" w:sz="8" w:space="0"/>
        </w:tcBorders>
      </w:tcPr>
    </w:tblStylePr>
  </w:style>
  <w:style w:type="table" w:styleId="164">
    <w:name w:val="Light List Accent 6"/>
    <w:basedOn w:val="106"/>
    <w:semiHidden/>
    <w:unhideWhenUsed/>
    <w:uiPriority w:val="61"/>
    <w:pPr>
      <w:spacing w:line="240" w:lineRule="auto"/>
    </w:pPr>
    <w:tblPr>
      <w:tblBorders>
        <w:top w:val="single" w:color="8A479B" w:themeColor="accent6" w:sz="8" w:space="0"/>
        <w:left w:val="single" w:color="8A479B" w:themeColor="accent6" w:sz="8" w:space="0"/>
        <w:bottom w:val="single" w:color="8A479B" w:themeColor="accent6" w:sz="8" w:space="0"/>
        <w:right w:val="single" w:color="8A479B" w:themeColor="accent6"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8A479B" w:themeFill="accent6"/>
      </w:tcPr>
    </w:tblStylePr>
    <w:tblStylePr w:type="lastRow">
      <w:pPr>
        <w:spacing w:before="0" w:after="0" w:line="240" w:lineRule="auto"/>
      </w:pPr>
      <w:rPr>
        <w:b/>
        <w:bCs/>
      </w:rPr>
      <w:tblPr>
        <w:tblLayout w:type="fixed"/>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blLayout w:type="fixed"/>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blLayout w:type="fixed"/>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165">
    <w:name w:val="Light Grid"/>
    <w:basedOn w:val="106"/>
    <w:semiHidden/>
    <w:unhideWhenUsed/>
    <w:uiPriority w:val="62"/>
    <w:pPr>
      <w:spacing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06"/>
    <w:semiHidden/>
    <w:unhideWhenUsed/>
    <w:uiPriority w:val="62"/>
    <w:pPr>
      <w:spacing w:line="240" w:lineRule="auto"/>
    </w:pPr>
    <w:tblPr>
      <w:tblBorders>
        <w:top w:val="single" w:color="0096CE" w:themeColor="accent1" w:sz="8" w:space="0"/>
        <w:left w:val="single" w:color="0096CE" w:themeColor="accent1" w:sz="8" w:space="0"/>
        <w:bottom w:val="single" w:color="0096CE" w:themeColor="accent1" w:sz="8" w:space="0"/>
        <w:right w:val="single" w:color="0096CE" w:themeColor="accent1" w:sz="8" w:space="0"/>
        <w:insideH w:val="single" w:color="0096CE" w:themeColor="accent1" w:sz="8" w:space="0"/>
        <w:insideV w:val="single" w:color="0096CE" w:themeColor="accen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96CE" w:themeColor="accent1" w:sz="8" w:space="0"/>
          <w:left w:val="single" w:color="0096CE" w:themeColor="accent1" w:sz="8" w:space="0"/>
          <w:bottom w:val="single" w:color="0096CE" w:themeColor="accent1" w:sz="18" w:space="0"/>
          <w:right w:val="single" w:color="0096CE"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96CE" w:themeColor="accent1" w:sz="6" w:space="0"/>
          <w:left w:val="single" w:color="0096CE" w:themeColor="accent1" w:sz="8" w:space="0"/>
          <w:bottom w:val="single" w:color="0096CE" w:themeColor="accent1" w:sz="8" w:space="0"/>
          <w:right w:val="single" w:color="0096CE"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96CE" w:themeColor="accent1" w:sz="8" w:space="0"/>
          <w:left w:val="single" w:color="0096CE" w:themeColor="accent1" w:sz="8" w:space="0"/>
          <w:bottom w:val="single" w:color="0096CE" w:themeColor="accent1" w:sz="8" w:space="0"/>
          <w:right w:val="single" w:color="0096CE" w:themeColor="accent1" w:sz="8" w:space="0"/>
        </w:tcBorders>
      </w:tcPr>
    </w:tblStylePr>
    <w:tblStylePr w:type="band1Vert">
      <w:tblPr>
        <w:tblLayout w:type="fixed"/>
      </w:tblPr>
      <w:tcPr>
        <w:tcBorders>
          <w:top w:val="single" w:color="0096CE" w:themeColor="accent1" w:sz="8" w:space="0"/>
          <w:left w:val="single" w:color="0096CE" w:themeColor="accent1" w:sz="8" w:space="0"/>
          <w:bottom w:val="single" w:color="0096CE" w:themeColor="accent1" w:sz="8" w:space="0"/>
          <w:right w:val="single" w:color="0096CE" w:themeColor="accent1" w:sz="8" w:space="0"/>
        </w:tcBorders>
        <w:shd w:val="clear" w:color="auto" w:fill="B3EAFE" w:themeFill="accent1" w:themeFillTint="3F"/>
      </w:tcPr>
    </w:tblStylePr>
    <w:tblStylePr w:type="band1Horz">
      <w:tblPr>
        <w:tblLayout w:type="fixed"/>
      </w:tblPr>
      <w:tcPr>
        <w:tcBorders>
          <w:top w:val="single" w:color="0096CE" w:themeColor="accent1" w:sz="8" w:space="0"/>
          <w:left w:val="single" w:color="0096CE" w:themeColor="accent1" w:sz="8" w:space="0"/>
          <w:bottom w:val="single" w:color="0096CE" w:themeColor="accent1" w:sz="8" w:space="0"/>
          <w:right w:val="single" w:color="0096CE" w:themeColor="accent1" w:sz="8" w:space="0"/>
          <w:insideV w:val="single" w:sz="8" w:space="0"/>
        </w:tcBorders>
        <w:shd w:val="clear" w:color="auto" w:fill="B3EAFE" w:themeFill="accent1" w:themeFillTint="3F"/>
      </w:tcPr>
    </w:tblStylePr>
    <w:tblStylePr w:type="band2Horz">
      <w:tblPr>
        <w:tblLayout w:type="fixed"/>
      </w:tblPr>
      <w:tcPr>
        <w:tcBorders>
          <w:top w:val="single" w:color="0096CE" w:themeColor="accent1" w:sz="8" w:space="0"/>
          <w:left w:val="single" w:color="0096CE" w:themeColor="accent1" w:sz="8" w:space="0"/>
          <w:bottom w:val="single" w:color="0096CE" w:themeColor="accent1" w:sz="8" w:space="0"/>
          <w:right w:val="single" w:color="0096CE" w:themeColor="accent1" w:sz="8" w:space="0"/>
          <w:insideV w:val="single" w:sz="8" w:space="0"/>
        </w:tcBorders>
      </w:tcPr>
    </w:tblStylePr>
  </w:style>
  <w:style w:type="table" w:styleId="167">
    <w:name w:val="Light Grid Accent 2"/>
    <w:basedOn w:val="106"/>
    <w:semiHidden/>
    <w:unhideWhenUsed/>
    <w:uiPriority w:val="62"/>
    <w:pPr>
      <w:spacing w:line="240" w:lineRule="auto"/>
    </w:pPr>
    <w:tblPr>
      <w:tblBorders>
        <w:top w:val="single" w:color="94A545" w:themeColor="accent2" w:sz="8" w:space="0"/>
        <w:left w:val="single" w:color="94A545" w:themeColor="accent2" w:sz="8" w:space="0"/>
        <w:bottom w:val="single" w:color="94A545" w:themeColor="accent2" w:sz="8" w:space="0"/>
        <w:right w:val="single" w:color="94A545" w:themeColor="accent2" w:sz="8" w:space="0"/>
        <w:insideH w:val="single" w:color="94A545" w:themeColor="accent2" w:sz="8" w:space="0"/>
        <w:insideV w:val="single" w:color="94A545" w:themeColor="accent2"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4A545" w:themeColor="accent2" w:sz="8" w:space="0"/>
          <w:left w:val="single" w:color="94A545" w:themeColor="accent2" w:sz="8" w:space="0"/>
          <w:bottom w:val="single" w:color="94A545" w:themeColor="accent2" w:sz="18" w:space="0"/>
          <w:right w:val="single" w:color="94A545"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4A545" w:themeColor="accent2" w:sz="6" w:space="0"/>
          <w:left w:val="single" w:color="94A545" w:themeColor="accent2" w:sz="8" w:space="0"/>
          <w:bottom w:val="single" w:color="94A545" w:themeColor="accent2" w:sz="8" w:space="0"/>
          <w:right w:val="single" w:color="94A545"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4A545" w:themeColor="accent2" w:sz="8" w:space="0"/>
          <w:left w:val="single" w:color="94A545" w:themeColor="accent2" w:sz="8" w:space="0"/>
          <w:bottom w:val="single" w:color="94A545" w:themeColor="accent2" w:sz="8" w:space="0"/>
          <w:right w:val="single" w:color="94A545" w:themeColor="accent2" w:sz="8" w:space="0"/>
        </w:tcBorders>
      </w:tcPr>
    </w:tblStylePr>
    <w:tblStylePr w:type="band1Vert">
      <w:tblPr>
        <w:tblLayout w:type="fixed"/>
      </w:tblPr>
      <w:tcPr>
        <w:tcBorders>
          <w:top w:val="single" w:color="94A545" w:themeColor="accent2" w:sz="8" w:space="0"/>
          <w:left w:val="single" w:color="94A545" w:themeColor="accent2" w:sz="8" w:space="0"/>
          <w:bottom w:val="single" w:color="94A545" w:themeColor="accent2" w:sz="8" w:space="0"/>
          <w:right w:val="single" w:color="94A545" w:themeColor="accent2" w:sz="8" w:space="0"/>
        </w:tcBorders>
        <w:shd w:val="clear" w:color="auto" w:fill="E5EACE" w:themeFill="accent2" w:themeFillTint="3F"/>
      </w:tcPr>
    </w:tblStylePr>
    <w:tblStylePr w:type="band1Horz">
      <w:tblPr>
        <w:tblLayout w:type="fixed"/>
      </w:tblPr>
      <w:tcPr>
        <w:tcBorders>
          <w:top w:val="single" w:color="94A545" w:themeColor="accent2" w:sz="8" w:space="0"/>
          <w:left w:val="single" w:color="94A545" w:themeColor="accent2" w:sz="8" w:space="0"/>
          <w:bottom w:val="single" w:color="94A545" w:themeColor="accent2" w:sz="8" w:space="0"/>
          <w:right w:val="single" w:color="94A545" w:themeColor="accent2" w:sz="8" w:space="0"/>
          <w:insideV w:val="single" w:sz="8" w:space="0"/>
        </w:tcBorders>
        <w:shd w:val="clear" w:color="auto" w:fill="E5EACE" w:themeFill="accent2" w:themeFillTint="3F"/>
      </w:tcPr>
    </w:tblStylePr>
    <w:tblStylePr w:type="band2Horz">
      <w:tblPr>
        <w:tblLayout w:type="fixed"/>
      </w:tblPr>
      <w:tcPr>
        <w:tcBorders>
          <w:top w:val="single" w:color="94A545" w:themeColor="accent2" w:sz="8" w:space="0"/>
          <w:left w:val="single" w:color="94A545" w:themeColor="accent2" w:sz="8" w:space="0"/>
          <w:bottom w:val="single" w:color="94A545" w:themeColor="accent2" w:sz="8" w:space="0"/>
          <w:right w:val="single" w:color="94A545" w:themeColor="accent2" w:sz="8" w:space="0"/>
          <w:insideV w:val="single" w:sz="8" w:space="0"/>
        </w:tcBorders>
      </w:tcPr>
    </w:tblStylePr>
  </w:style>
  <w:style w:type="table" w:styleId="168">
    <w:name w:val="Light Grid Accent 3"/>
    <w:basedOn w:val="106"/>
    <w:semiHidden/>
    <w:unhideWhenUsed/>
    <w:uiPriority w:val="62"/>
    <w:pPr>
      <w:spacing w:line="240" w:lineRule="auto"/>
    </w:pPr>
    <w:tblPr>
      <w:tblBorders>
        <w:top w:val="single" w:color="CDDA09" w:themeColor="accent3" w:sz="8" w:space="0"/>
        <w:left w:val="single" w:color="CDDA09" w:themeColor="accent3" w:sz="8" w:space="0"/>
        <w:bottom w:val="single" w:color="CDDA09" w:themeColor="accent3" w:sz="8" w:space="0"/>
        <w:right w:val="single" w:color="CDDA09" w:themeColor="accent3" w:sz="8" w:space="0"/>
        <w:insideH w:val="single" w:color="CDDA09" w:themeColor="accent3" w:sz="8" w:space="0"/>
        <w:insideV w:val="single" w:color="CDDA09" w:themeColor="accent3"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CDDA09" w:themeColor="accent3" w:sz="8" w:space="0"/>
          <w:left w:val="single" w:color="CDDA09" w:themeColor="accent3" w:sz="8" w:space="0"/>
          <w:bottom w:val="single" w:color="CDDA09" w:themeColor="accent3" w:sz="18" w:space="0"/>
          <w:right w:val="single" w:color="CDDA0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CDDA09" w:themeColor="accent3" w:sz="6" w:space="0"/>
          <w:left w:val="single" w:color="CDDA09" w:themeColor="accent3" w:sz="8" w:space="0"/>
          <w:bottom w:val="single" w:color="CDDA09" w:themeColor="accent3" w:sz="8" w:space="0"/>
          <w:right w:val="single" w:color="CDDA0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CDDA09" w:themeColor="accent3" w:sz="8" w:space="0"/>
          <w:left w:val="single" w:color="CDDA09" w:themeColor="accent3" w:sz="8" w:space="0"/>
          <w:bottom w:val="single" w:color="CDDA09" w:themeColor="accent3" w:sz="8" w:space="0"/>
          <w:right w:val="single" w:color="CDDA09" w:themeColor="accent3" w:sz="8" w:space="0"/>
        </w:tcBorders>
      </w:tcPr>
    </w:tblStylePr>
    <w:tblStylePr w:type="band1Vert">
      <w:tblPr>
        <w:tblLayout w:type="fixed"/>
      </w:tblPr>
      <w:tcPr>
        <w:tcBorders>
          <w:top w:val="single" w:color="CDDA09" w:themeColor="accent3" w:sz="8" w:space="0"/>
          <w:left w:val="single" w:color="CDDA09" w:themeColor="accent3" w:sz="8" w:space="0"/>
          <w:bottom w:val="single" w:color="CDDA09" w:themeColor="accent3" w:sz="8" w:space="0"/>
          <w:right w:val="single" w:color="CDDA09" w:themeColor="accent3" w:sz="8" w:space="0"/>
        </w:tcBorders>
        <w:shd w:val="clear" w:color="auto" w:fill="F8FCBB" w:themeFill="accent3" w:themeFillTint="3F"/>
      </w:tcPr>
    </w:tblStylePr>
    <w:tblStylePr w:type="band1Horz">
      <w:tblPr>
        <w:tblLayout w:type="fixed"/>
      </w:tblPr>
      <w:tcPr>
        <w:tcBorders>
          <w:top w:val="single" w:color="CDDA09" w:themeColor="accent3" w:sz="8" w:space="0"/>
          <w:left w:val="single" w:color="CDDA09" w:themeColor="accent3" w:sz="8" w:space="0"/>
          <w:bottom w:val="single" w:color="CDDA09" w:themeColor="accent3" w:sz="8" w:space="0"/>
          <w:right w:val="single" w:color="CDDA09" w:themeColor="accent3" w:sz="8" w:space="0"/>
          <w:insideV w:val="single" w:sz="8" w:space="0"/>
        </w:tcBorders>
        <w:shd w:val="clear" w:color="auto" w:fill="F8FCBB" w:themeFill="accent3" w:themeFillTint="3F"/>
      </w:tcPr>
    </w:tblStylePr>
    <w:tblStylePr w:type="band2Horz">
      <w:tblPr>
        <w:tblLayout w:type="fixed"/>
      </w:tblPr>
      <w:tcPr>
        <w:tcBorders>
          <w:top w:val="single" w:color="CDDA09" w:themeColor="accent3" w:sz="8" w:space="0"/>
          <w:left w:val="single" w:color="CDDA09" w:themeColor="accent3" w:sz="8" w:space="0"/>
          <w:bottom w:val="single" w:color="CDDA09" w:themeColor="accent3" w:sz="8" w:space="0"/>
          <w:right w:val="single" w:color="CDDA09" w:themeColor="accent3" w:sz="8" w:space="0"/>
          <w:insideV w:val="single" w:sz="8" w:space="0"/>
        </w:tcBorders>
      </w:tcPr>
    </w:tblStylePr>
  </w:style>
  <w:style w:type="table" w:styleId="169">
    <w:name w:val="Light Grid Accent 4"/>
    <w:basedOn w:val="106"/>
    <w:semiHidden/>
    <w:unhideWhenUsed/>
    <w:uiPriority w:val="62"/>
    <w:pPr>
      <w:spacing w:line="240" w:lineRule="auto"/>
    </w:pPr>
    <w:tblPr>
      <w:tblBorders>
        <w:top w:val="single" w:color="6ABBE0" w:themeColor="accent4" w:sz="8" w:space="0"/>
        <w:left w:val="single" w:color="6ABBE0" w:themeColor="accent4" w:sz="8" w:space="0"/>
        <w:bottom w:val="single" w:color="6ABBE0" w:themeColor="accent4" w:sz="8" w:space="0"/>
        <w:right w:val="single" w:color="6ABBE0" w:themeColor="accent4" w:sz="8" w:space="0"/>
        <w:insideH w:val="single" w:color="6ABBE0" w:themeColor="accent4" w:sz="8" w:space="0"/>
        <w:insideV w:val="single" w:color="6ABBE0" w:themeColor="accent4"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6ABBE0" w:themeColor="accent4" w:sz="8" w:space="0"/>
          <w:left w:val="single" w:color="6ABBE0" w:themeColor="accent4" w:sz="8" w:space="0"/>
          <w:bottom w:val="single" w:color="6ABBE0" w:themeColor="accent4" w:sz="18" w:space="0"/>
          <w:right w:val="single" w:color="6ABBE0"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6ABBE0" w:themeColor="accent4" w:sz="6" w:space="0"/>
          <w:left w:val="single" w:color="6ABBE0" w:themeColor="accent4" w:sz="8" w:space="0"/>
          <w:bottom w:val="single" w:color="6ABBE0" w:themeColor="accent4" w:sz="8" w:space="0"/>
          <w:right w:val="single" w:color="6ABBE0"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6ABBE0" w:themeColor="accent4" w:sz="8" w:space="0"/>
          <w:left w:val="single" w:color="6ABBE0" w:themeColor="accent4" w:sz="8" w:space="0"/>
          <w:bottom w:val="single" w:color="6ABBE0" w:themeColor="accent4" w:sz="8" w:space="0"/>
          <w:right w:val="single" w:color="6ABBE0" w:themeColor="accent4" w:sz="8" w:space="0"/>
        </w:tcBorders>
      </w:tcPr>
    </w:tblStylePr>
    <w:tblStylePr w:type="band1Vert">
      <w:tblPr>
        <w:tblLayout w:type="fixed"/>
      </w:tblPr>
      <w:tcPr>
        <w:tcBorders>
          <w:top w:val="single" w:color="6ABBE0" w:themeColor="accent4" w:sz="8" w:space="0"/>
          <w:left w:val="single" w:color="6ABBE0" w:themeColor="accent4" w:sz="8" w:space="0"/>
          <w:bottom w:val="single" w:color="6ABBE0" w:themeColor="accent4" w:sz="8" w:space="0"/>
          <w:right w:val="single" w:color="6ABBE0" w:themeColor="accent4" w:sz="8" w:space="0"/>
        </w:tcBorders>
        <w:shd w:val="clear" w:color="auto" w:fill="DAEEF7" w:themeFill="accent4" w:themeFillTint="3F"/>
      </w:tcPr>
    </w:tblStylePr>
    <w:tblStylePr w:type="band1Horz">
      <w:tblPr>
        <w:tblLayout w:type="fixed"/>
      </w:tblPr>
      <w:tcPr>
        <w:tcBorders>
          <w:top w:val="single" w:color="6ABBE0" w:themeColor="accent4" w:sz="8" w:space="0"/>
          <w:left w:val="single" w:color="6ABBE0" w:themeColor="accent4" w:sz="8" w:space="0"/>
          <w:bottom w:val="single" w:color="6ABBE0" w:themeColor="accent4" w:sz="8" w:space="0"/>
          <w:right w:val="single" w:color="6ABBE0" w:themeColor="accent4" w:sz="8" w:space="0"/>
          <w:insideV w:val="single" w:sz="8" w:space="0"/>
        </w:tcBorders>
        <w:shd w:val="clear" w:color="auto" w:fill="DAEEF7" w:themeFill="accent4" w:themeFillTint="3F"/>
      </w:tcPr>
    </w:tblStylePr>
    <w:tblStylePr w:type="band2Horz">
      <w:tblPr>
        <w:tblLayout w:type="fixed"/>
      </w:tblPr>
      <w:tcPr>
        <w:tcBorders>
          <w:top w:val="single" w:color="6ABBE0" w:themeColor="accent4" w:sz="8" w:space="0"/>
          <w:left w:val="single" w:color="6ABBE0" w:themeColor="accent4" w:sz="8" w:space="0"/>
          <w:bottom w:val="single" w:color="6ABBE0" w:themeColor="accent4" w:sz="8" w:space="0"/>
          <w:right w:val="single" w:color="6ABBE0" w:themeColor="accent4" w:sz="8" w:space="0"/>
          <w:insideV w:val="single" w:sz="8" w:space="0"/>
        </w:tcBorders>
      </w:tcPr>
    </w:tblStylePr>
  </w:style>
  <w:style w:type="table" w:styleId="170">
    <w:name w:val="Light Grid Accent 5"/>
    <w:basedOn w:val="106"/>
    <w:semiHidden/>
    <w:unhideWhenUsed/>
    <w:uiPriority w:val="62"/>
    <w:pPr>
      <w:spacing w:line="240" w:lineRule="auto"/>
    </w:pPr>
    <w:tblPr>
      <w:tblBorders>
        <w:top w:val="single" w:color="FF6927" w:themeColor="accent5" w:sz="8" w:space="0"/>
        <w:left w:val="single" w:color="FF6927" w:themeColor="accent5" w:sz="8" w:space="0"/>
        <w:bottom w:val="single" w:color="FF6927" w:themeColor="accent5" w:sz="8" w:space="0"/>
        <w:right w:val="single" w:color="FF6927" w:themeColor="accent5" w:sz="8" w:space="0"/>
        <w:insideH w:val="single" w:color="FF6927" w:themeColor="accent5" w:sz="8" w:space="0"/>
        <w:insideV w:val="single" w:color="FF6927" w:themeColor="accent5"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F6927" w:themeColor="accent5" w:sz="8" w:space="0"/>
          <w:left w:val="single" w:color="FF6927" w:themeColor="accent5" w:sz="8" w:space="0"/>
          <w:bottom w:val="single" w:color="FF6927" w:themeColor="accent5" w:sz="18" w:space="0"/>
          <w:right w:val="single" w:color="FF6927"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F6927" w:themeColor="accent5" w:sz="6" w:space="0"/>
          <w:left w:val="single" w:color="FF6927" w:themeColor="accent5" w:sz="8" w:space="0"/>
          <w:bottom w:val="single" w:color="FF6927" w:themeColor="accent5" w:sz="8" w:space="0"/>
          <w:right w:val="single" w:color="FF6927"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F6927" w:themeColor="accent5" w:sz="8" w:space="0"/>
          <w:left w:val="single" w:color="FF6927" w:themeColor="accent5" w:sz="8" w:space="0"/>
          <w:bottom w:val="single" w:color="FF6927" w:themeColor="accent5" w:sz="8" w:space="0"/>
          <w:right w:val="single" w:color="FF6927" w:themeColor="accent5" w:sz="8" w:space="0"/>
        </w:tcBorders>
      </w:tcPr>
    </w:tblStylePr>
    <w:tblStylePr w:type="band1Vert">
      <w:tblPr>
        <w:tblLayout w:type="fixed"/>
      </w:tblPr>
      <w:tcPr>
        <w:tcBorders>
          <w:top w:val="single" w:color="FF6927" w:themeColor="accent5" w:sz="8" w:space="0"/>
          <w:left w:val="single" w:color="FF6927" w:themeColor="accent5" w:sz="8" w:space="0"/>
          <w:bottom w:val="single" w:color="FF6927" w:themeColor="accent5" w:sz="8" w:space="0"/>
          <w:right w:val="single" w:color="FF6927" w:themeColor="accent5" w:sz="8" w:space="0"/>
        </w:tcBorders>
        <w:shd w:val="clear" w:color="auto" w:fill="FED9C9" w:themeFill="accent5" w:themeFillTint="3F"/>
      </w:tcPr>
    </w:tblStylePr>
    <w:tblStylePr w:type="band1Horz">
      <w:tblPr>
        <w:tblLayout w:type="fixed"/>
      </w:tblPr>
      <w:tcPr>
        <w:tcBorders>
          <w:top w:val="single" w:color="FF6927" w:themeColor="accent5" w:sz="8" w:space="0"/>
          <w:left w:val="single" w:color="FF6927" w:themeColor="accent5" w:sz="8" w:space="0"/>
          <w:bottom w:val="single" w:color="FF6927" w:themeColor="accent5" w:sz="8" w:space="0"/>
          <w:right w:val="single" w:color="FF6927" w:themeColor="accent5" w:sz="8" w:space="0"/>
          <w:insideV w:val="single" w:sz="8" w:space="0"/>
        </w:tcBorders>
        <w:shd w:val="clear" w:color="auto" w:fill="FED9C9" w:themeFill="accent5" w:themeFillTint="3F"/>
      </w:tcPr>
    </w:tblStylePr>
    <w:tblStylePr w:type="band2Horz">
      <w:tblPr>
        <w:tblLayout w:type="fixed"/>
      </w:tblPr>
      <w:tcPr>
        <w:tcBorders>
          <w:top w:val="single" w:color="FF6927" w:themeColor="accent5" w:sz="8" w:space="0"/>
          <w:left w:val="single" w:color="FF6927" w:themeColor="accent5" w:sz="8" w:space="0"/>
          <w:bottom w:val="single" w:color="FF6927" w:themeColor="accent5" w:sz="8" w:space="0"/>
          <w:right w:val="single" w:color="FF6927" w:themeColor="accent5" w:sz="8" w:space="0"/>
          <w:insideV w:val="single" w:sz="8" w:space="0"/>
        </w:tcBorders>
      </w:tcPr>
    </w:tblStylePr>
  </w:style>
  <w:style w:type="table" w:styleId="171">
    <w:name w:val="Light Grid Accent 6"/>
    <w:basedOn w:val="106"/>
    <w:semiHidden/>
    <w:unhideWhenUsed/>
    <w:uiPriority w:val="62"/>
    <w:pPr>
      <w:spacing w:line="240" w:lineRule="auto"/>
    </w:pPr>
    <w:tblPr>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blLayout w:type="fixed"/>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8" w:themeFill="accent6" w:themeFillTint="3F"/>
      </w:tcPr>
    </w:tblStylePr>
    <w:tblStylePr w:type="band1Horz">
      <w:tblPr>
        <w:tblLayout w:type="fixed"/>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sz="8" w:space="0"/>
        </w:tcBorders>
        <w:shd w:val="clear" w:color="auto" w:fill="E3CEE8" w:themeFill="accent6" w:themeFillTint="3F"/>
      </w:tcPr>
    </w:tblStylePr>
    <w:tblStylePr w:type="band2Horz">
      <w:tblPr>
        <w:tblLayout w:type="fixed"/>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sz="8" w:space="0"/>
        </w:tcBorders>
      </w:tcPr>
    </w:tblStylePr>
  </w:style>
  <w:style w:type="table" w:styleId="172">
    <w:name w:val="Medium Shading 1"/>
    <w:basedOn w:val="106"/>
    <w:semiHidden/>
    <w:unhideWhenUsed/>
    <w:uiPriority w:val="63"/>
    <w:pPr>
      <w:spacing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table" w:styleId="173">
    <w:name w:val="Medium Shading 1 Accent 1"/>
    <w:basedOn w:val="106"/>
    <w:semiHidden/>
    <w:unhideWhenUsed/>
    <w:uiPriority w:val="63"/>
    <w:pPr>
      <w:spacing w:line="240" w:lineRule="auto"/>
    </w:pPr>
    <w:tblPr>
      <w:tblBorders>
        <w:top w:val="single" w:color="1BC1FF" w:themeColor="accent1" w:themeTint="BF" w:sz="8" w:space="0"/>
        <w:left w:val="single" w:color="1BC1FF" w:themeColor="accent1" w:themeTint="BF" w:sz="8" w:space="0"/>
        <w:bottom w:val="single" w:color="1BC1FF" w:themeColor="accent1" w:themeTint="BF" w:sz="8" w:space="0"/>
        <w:right w:val="single" w:color="1BC1FF" w:themeColor="accent1" w:themeTint="BF" w:sz="8" w:space="0"/>
        <w:insideH w:val="single" w:color="1BC1FF"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1BC1FF" w:themeColor="accent1" w:themeTint="BF" w:sz="8" w:space="0"/>
          <w:left w:val="single" w:color="1BC1FF" w:themeColor="accent1" w:themeTint="BF" w:sz="8" w:space="0"/>
          <w:bottom w:val="single" w:color="1BC1FF" w:themeColor="accent1" w:themeTint="BF" w:sz="8" w:space="0"/>
          <w:right w:val="single" w:color="1BC1FF" w:themeColor="accent1" w:themeTint="BF" w:sz="8" w:space="0"/>
          <w:insideH w:val="nil"/>
          <w:insideV w:val="nil"/>
        </w:tcBorders>
        <w:shd w:val="clear" w:color="auto" w:fill="0096CE" w:themeFill="accent1"/>
      </w:tcPr>
    </w:tblStylePr>
    <w:tblStylePr w:type="lastRow">
      <w:pPr>
        <w:spacing w:before="0" w:after="0" w:line="240" w:lineRule="auto"/>
      </w:pPr>
      <w:rPr>
        <w:b/>
        <w:bCs/>
      </w:rPr>
      <w:tblPr>
        <w:tblLayout w:type="fixed"/>
      </w:tblPr>
      <w:tcPr>
        <w:tcBorders>
          <w:top w:val="double" w:color="1BC1FF" w:themeColor="accent1" w:themeTint="BF" w:sz="6" w:space="0"/>
          <w:left w:val="single" w:color="1BC1FF" w:themeColor="accent1" w:themeTint="BF" w:sz="8" w:space="0"/>
          <w:bottom w:val="single" w:color="1BC1FF" w:themeColor="accent1" w:themeTint="BF" w:sz="8" w:space="0"/>
          <w:right w:val="single" w:color="1BC1FF"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3EAFE" w:themeFill="accent1" w:themeFillTint="3F"/>
      </w:tcPr>
    </w:tblStylePr>
    <w:tblStylePr w:type="band1Horz">
      <w:tblPr>
        <w:tblLayout w:type="fixed"/>
      </w:tblPr>
      <w:tcPr>
        <w:tcBorders>
          <w:insideH w:val="nil"/>
          <w:insideV w:val="nil"/>
        </w:tcBorders>
        <w:shd w:val="clear" w:color="auto" w:fill="B3EAFE" w:themeFill="accent1" w:themeFillTint="3F"/>
      </w:tcPr>
    </w:tblStylePr>
    <w:tblStylePr w:type="band2Horz">
      <w:tblPr>
        <w:tblLayout w:type="fixed"/>
      </w:tblPr>
      <w:tcPr>
        <w:tcBorders>
          <w:insideH w:val="nil"/>
          <w:insideV w:val="nil"/>
        </w:tcBorders>
      </w:tcPr>
    </w:tblStylePr>
  </w:style>
  <w:style w:type="table" w:styleId="174">
    <w:name w:val="Medium Shading 1 Accent 2"/>
    <w:basedOn w:val="106"/>
    <w:semiHidden/>
    <w:unhideWhenUsed/>
    <w:uiPriority w:val="63"/>
    <w:pPr>
      <w:spacing w:line="240" w:lineRule="auto"/>
    </w:pPr>
    <w:tblPr>
      <w:tblBorders>
        <w:top w:val="single" w:color="B3C26D" w:themeColor="accent2" w:themeTint="BF" w:sz="8" w:space="0"/>
        <w:left w:val="single" w:color="B3C26D" w:themeColor="accent2" w:themeTint="BF" w:sz="8" w:space="0"/>
        <w:bottom w:val="single" w:color="B3C26D" w:themeColor="accent2" w:themeTint="BF" w:sz="8" w:space="0"/>
        <w:right w:val="single" w:color="B3C26D" w:themeColor="accent2" w:themeTint="BF" w:sz="8" w:space="0"/>
        <w:insideH w:val="single" w:color="B3C26D" w:themeColor="accent2"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3C26D" w:themeColor="accent2" w:themeTint="BF" w:sz="8" w:space="0"/>
          <w:left w:val="single" w:color="B3C26D" w:themeColor="accent2" w:themeTint="BF" w:sz="8" w:space="0"/>
          <w:bottom w:val="single" w:color="B3C26D" w:themeColor="accent2" w:themeTint="BF" w:sz="8" w:space="0"/>
          <w:right w:val="single" w:color="B3C26D" w:themeColor="accent2" w:themeTint="BF" w:sz="8" w:space="0"/>
          <w:insideH w:val="nil"/>
          <w:insideV w:val="nil"/>
        </w:tcBorders>
        <w:shd w:val="clear" w:color="auto" w:fill="94A545" w:themeFill="accent2"/>
      </w:tcPr>
    </w:tblStylePr>
    <w:tblStylePr w:type="lastRow">
      <w:pPr>
        <w:spacing w:before="0" w:after="0" w:line="240" w:lineRule="auto"/>
      </w:pPr>
      <w:rPr>
        <w:b/>
        <w:bCs/>
      </w:rPr>
      <w:tblPr>
        <w:tblLayout w:type="fixed"/>
      </w:tblPr>
      <w:tcPr>
        <w:tcBorders>
          <w:top w:val="double" w:color="B3C26D" w:themeColor="accent2" w:themeTint="BF" w:sz="6" w:space="0"/>
          <w:left w:val="single" w:color="B3C26D" w:themeColor="accent2" w:themeTint="BF" w:sz="8" w:space="0"/>
          <w:bottom w:val="single" w:color="B3C26D" w:themeColor="accent2" w:themeTint="BF" w:sz="8" w:space="0"/>
          <w:right w:val="single" w:color="B3C26D"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5EACE" w:themeFill="accent2" w:themeFillTint="3F"/>
      </w:tcPr>
    </w:tblStylePr>
    <w:tblStylePr w:type="band1Horz">
      <w:tblPr>
        <w:tblLayout w:type="fixed"/>
      </w:tblPr>
      <w:tcPr>
        <w:tcBorders>
          <w:insideH w:val="nil"/>
          <w:insideV w:val="nil"/>
        </w:tcBorders>
        <w:shd w:val="clear" w:color="auto" w:fill="E5EACE" w:themeFill="accent2" w:themeFillTint="3F"/>
      </w:tcPr>
    </w:tblStylePr>
    <w:tblStylePr w:type="band2Horz">
      <w:tblPr>
        <w:tblLayout w:type="fixed"/>
      </w:tblPr>
      <w:tcPr>
        <w:tcBorders>
          <w:insideH w:val="nil"/>
          <w:insideV w:val="nil"/>
        </w:tcBorders>
      </w:tcPr>
    </w:tblStylePr>
  </w:style>
  <w:style w:type="table" w:styleId="175">
    <w:name w:val="Medium Shading 1 Accent 3"/>
    <w:basedOn w:val="106"/>
    <w:semiHidden/>
    <w:unhideWhenUsed/>
    <w:uiPriority w:val="63"/>
    <w:pPr>
      <w:spacing w:line="240" w:lineRule="auto"/>
    </w:pPr>
    <w:tblPr>
      <w:tblBorders>
        <w:top w:val="single" w:color="EAF633" w:themeColor="accent3" w:themeTint="BF" w:sz="8" w:space="0"/>
        <w:left w:val="single" w:color="EAF633" w:themeColor="accent3" w:themeTint="BF" w:sz="8" w:space="0"/>
        <w:bottom w:val="single" w:color="EAF633" w:themeColor="accent3" w:themeTint="BF" w:sz="8" w:space="0"/>
        <w:right w:val="single" w:color="EAF633" w:themeColor="accent3" w:themeTint="BF" w:sz="8" w:space="0"/>
        <w:insideH w:val="single" w:color="EAF633" w:themeColor="accent3"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EAF633" w:themeColor="accent3" w:themeTint="BF" w:sz="8" w:space="0"/>
          <w:left w:val="single" w:color="EAF633" w:themeColor="accent3" w:themeTint="BF" w:sz="8" w:space="0"/>
          <w:bottom w:val="single" w:color="EAF633" w:themeColor="accent3" w:themeTint="BF" w:sz="8" w:space="0"/>
          <w:right w:val="single" w:color="EAF633" w:themeColor="accent3" w:themeTint="BF" w:sz="8" w:space="0"/>
          <w:insideH w:val="nil"/>
          <w:insideV w:val="nil"/>
        </w:tcBorders>
        <w:shd w:val="clear" w:color="auto" w:fill="CDDA09" w:themeFill="accent3"/>
      </w:tcPr>
    </w:tblStylePr>
    <w:tblStylePr w:type="lastRow">
      <w:pPr>
        <w:spacing w:before="0" w:after="0" w:line="240" w:lineRule="auto"/>
      </w:pPr>
      <w:rPr>
        <w:b/>
        <w:bCs/>
      </w:rPr>
      <w:tblPr>
        <w:tblLayout w:type="fixed"/>
      </w:tblPr>
      <w:tcPr>
        <w:tcBorders>
          <w:top w:val="double" w:color="EAF633" w:themeColor="accent3" w:themeTint="BF" w:sz="6" w:space="0"/>
          <w:left w:val="single" w:color="EAF633" w:themeColor="accent3" w:themeTint="BF" w:sz="8" w:space="0"/>
          <w:bottom w:val="single" w:color="EAF633" w:themeColor="accent3" w:themeTint="BF" w:sz="8" w:space="0"/>
          <w:right w:val="single" w:color="EAF633"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8FCBB" w:themeFill="accent3" w:themeFillTint="3F"/>
      </w:tcPr>
    </w:tblStylePr>
    <w:tblStylePr w:type="band1Horz">
      <w:tblPr>
        <w:tblLayout w:type="fixed"/>
      </w:tblPr>
      <w:tcPr>
        <w:tcBorders>
          <w:insideH w:val="nil"/>
          <w:insideV w:val="nil"/>
        </w:tcBorders>
        <w:shd w:val="clear" w:color="auto" w:fill="F8FCBB" w:themeFill="accent3" w:themeFillTint="3F"/>
      </w:tcPr>
    </w:tblStylePr>
    <w:tblStylePr w:type="band2Horz">
      <w:tblPr>
        <w:tblLayout w:type="fixed"/>
      </w:tblPr>
      <w:tcPr>
        <w:tcBorders>
          <w:insideH w:val="nil"/>
          <w:insideV w:val="nil"/>
        </w:tcBorders>
      </w:tcPr>
    </w:tblStylePr>
  </w:style>
  <w:style w:type="table" w:styleId="176">
    <w:name w:val="Medium Shading 1 Accent 4"/>
    <w:basedOn w:val="106"/>
    <w:semiHidden/>
    <w:unhideWhenUsed/>
    <w:uiPriority w:val="63"/>
    <w:pPr>
      <w:spacing w:line="240" w:lineRule="auto"/>
    </w:pPr>
    <w:tblPr>
      <w:tblBorders>
        <w:top w:val="single" w:color="8FCCE7" w:themeColor="accent4" w:themeTint="BF" w:sz="8" w:space="0"/>
        <w:left w:val="single" w:color="8FCCE7" w:themeColor="accent4" w:themeTint="BF" w:sz="8" w:space="0"/>
        <w:bottom w:val="single" w:color="8FCCE7" w:themeColor="accent4" w:themeTint="BF" w:sz="8" w:space="0"/>
        <w:right w:val="single" w:color="8FCCE7" w:themeColor="accent4" w:themeTint="BF" w:sz="8" w:space="0"/>
        <w:insideH w:val="single" w:color="8FCCE7" w:themeColor="accent4"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8FCCE7" w:themeColor="accent4" w:themeTint="BF" w:sz="8" w:space="0"/>
          <w:left w:val="single" w:color="8FCCE7" w:themeColor="accent4" w:themeTint="BF" w:sz="8" w:space="0"/>
          <w:bottom w:val="single" w:color="8FCCE7" w:themeColor="accent4" w:themeTint="BF" w:sz="8" w:space="0"/>
          <w:right w:val="single" w:color="8FCCE7" w:themeColor="accent4" w:themeTint="BF" w:sz="8" w:space="0"/>
          <w:insideH w:val="nil"/>
          <w:insideV w:val="nil"/>
        </w:tcBorders>
        <w:shd w:val="clear" w:color="auto" w:fill="6ABBE0" w:themeFill="accent4"/>
      </w:tcPr>
    </w:tblStylePr>
    <w:tblStylePr w:type="lastRow">
      <w:pPr>
        <w:spacing w:before="0" w:after="0" w:line="240" w:lineRule="auto"/>
      </w:pPr>
      <w:rPr>
        <w:b/>
        <w:bCs/>
      </w:rPr>
      <w:tblPr>
        <w:tblLayout w:type="fixed"/>
      </w:tblPr>
      <w:tcPr>
        <w:tcBorders>
          <w:top w:val="double" w:color="8FCCE7" w:themeColor="accent4" w:themeTint="BF" w:sz="6" w:space="0"/>
          <w:left w:val="single" w:color="8FCCE7" w:themeColor="accent4" w:themeTint="BF" w:sz="8" w:space="0"/>
          <w:bottom w:val="single" w:color="8FCCE7" w:themeColor="accent4" w:themeTint="BF" w:sz="8" w:space="0"/>
          <w:right w:val="single" w:color="8FCCE7"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AEEF7" w:themeFill="accent4" w:themeFillTint="3F"/>
      </w:tcPr>
    </w:tblStylePr>
    <w:tblStylePr w:type="band1Horz">
      <w:tblPr>
        <w:tblLayout w:type="fixed"/>
      </w:tblPr>
      <w:tcPr>
        <w:tcBorders>
          <w:insideH w:val="nil"/>
          <w:insideV w:val="nil"/>
        </w:tcBorders>
        <w:shd w:val="clear" w:color="auto" w:fill="DAEEF7" w:themeFill="accent4" w:themeFillTint="3F"/>
      </w:tcPr>
    </w:tblStylePr>
    <w:tblStylePr w:type="band2Horz">
      <w:tblPr>
        <w:tblLayout w:type="fixed"/>
      </w:tblPr>
      <w:tcPr>
        <w:tcBorders>
          <w:insideH w:val="nil"/>
          <w:insideV w:val="nil"/>
        </w:tcBorders>
      </w:tcPr>
    </w:tblStylePr>
  </w:style>
  <w:style w:type="table" w:styleId="177">
    <w:name w:val="Medium Shading 1 Accent 5"/>
    <w:basedOn w:val="106"/>
    <w:semiHidden/>
    <w:unhideWhenUsed/>
    <w:uiPriority w:val="63"/>
    <w:pPr>
      <w:spacing w:line="240" w:lineRule="auto"/>
    </w:pPr>
    <w:tblPr>
      <w:tblBorders>
        <w:top w:val="single" w:color="FE8E5D" w:themeColor="accent5" w:themeTint="BF" w:sz="8" w:space="0"/>
        <w:left w:val="single" w:color="FE8E5D" w:themeColor="accent5" w:themeTint="BF" w:sz="8" w:space="0"/>
        <w:bottom w:val="single" w:color="FE8E5D" w:themeColor="accent5" w:themeTint="BF" w:sz="8" w:space="0"/>
        <w:right w:val="single" w:color="FE8E5D" w:themeColor="accent5" w:themeTint="BF" w:sz="8" w:space="0"/>
        <w:insideH w:val="single" w:color="FE8E5D" w:themeColor="accent5"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E8E5D" w:themeColor="accent5" w:themeTint="BF" w:sz="8" w:space="0"/>
          <w:left w:val="single" w:color="FE8E5D" w:themeColor="accent5" w:themeTint="BF" w:sz="8" w:space="0"/>
          <w:bottom w:val="single" w:color="FE8E5D" w:themeColor="accent5" w:themeTint="BF" w:sz="8" w:space="0"/>
          <w:right w:val="single" w:color="FE8E5D" w:themeColor="accent5" w:themeTint="BF" w:sz="8" w:space="0"/>
          <w:insideH w:val="nil"/>
          <w:insideV w:val="nil"/>
        </w:tcBorders>
        <w:shd w:val="clear" w:color="auto" w:fill="FF6927" w:themeFill="accent5"/>
      </w:tcPr>
    </w:tblStylePr>
    <w:tblStylePr w:type="lastRow">
      <w:pPr>
        <w:spacing w:before="0" w:after="0" w:line="240" w:lineRule="auto"/>
      </w:pPr>
      <w:rPr>
        <w:b/>
        <w:bCs/>
      </w:rPr>
      <w:tblPr>
        <w:tblLayout w:type="fixed"/>
      </w:tblPr>
      <w:tcPr>
        <w:tcBorders>
          <w:top w:val="double" w:color="FE8E5D" w:themeColor="accent5" w:themeTint="BF" w:sz="6" w:space="0"/>
          <w:left w:val="single" w:color="FE8E5D" w:themeColor="accent5" w:themeTint="BF" w:sz="8" w:space="0"/>
          <w:bottom w:val="single" w:color="FE8E5D" w:themeColor="accent5" w:themeTint="BF" w:sz="8" w:space="0"/>
          <w:right w:val="single" w:color="FE8E5D"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ED9C9" w:themeFill="accent5" w:themeFillTint="3F"/>
      </w:tcPr>
    </w:tblStylePr>
    <w:tblStylePr w:type="band1Horz">
      <w:tblPr>
        <w:tblLayout w:type="fixed"/>
      </w:tblPr>
      <w:tcPr>
        <w:tcBorders>
          <w:insideH w:val="nil"/>
          <w:insideV w:val="nil"/>
        </w:tcBorders>
        <w:shd w:val="clear" w:color="auto" w:fill="FED9C9" w:themeFill="accent5" w:themeFillTint="3F"/>
      </w:tcPr>
    </w:tblStylePr>
    <w:tblStylePr w:type="band2Horz">
      <w:tblPr>
        <w:tblLayout w:type="fixed"/>
      </w:tblPr>
      <w:tcPr>
        <w:tcBorders>
          <w:insideH w:val="nil"/>
          <w:insideV w:val="nil"/>
        </w:tcBorders>
      </w:tcPr>
    </w:tblStylePr>
  </w:style>
  <w:style w:type="table" w:styleId="178">
    <w:name w:val="Medium Shading 1 Accent 6"/>
    <w:basedOn w:val="106"/>
    <w:semiHidden/>
    <w:unhideWhenUsed/>
    <w:uiPriority w:val="63"/>
    <w:pPr>
      <w:spacing w:line="240" w:lineRule="auto"/>
    </w:pPr>
    <w:tblPr>
      <w:tblBorders>
        <w:top w:val="single" w:color="AC6DBC" w:themeColor="accent6" w:themeTint="BF" w:sz="8" w:space="0"/>
        <w:left w:val="single" w:color="AC6DBC" w:themeColor="accent6" w:themeTint="BF" w:sz="8" w:space="0"/>
        <w:bottom w:val="single" w:color="AC6DBC" w:themeColor="accent6" w:themeTint="BF" w:sz="8" w:space="0"/>
        <w:right w:val="single" w:color="AC6DBC" w:themeColor="accent6" w:themeTint="BF" w:sz="8" w:space="0"/>
        <w:insideH w:val="single" w:color="AC6DBC" w:themeColor="accent6"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C6DBC" w:themeColor="accent6" w:themeTint="BF" w:sz="8" w:space="0"/>
          <w:left w:val="single" w:color="AC6DBC" w:themeColor="accent6" w:themeTint="BF" w:sz="8" w:space="0"/>
          <w:bottom w:val="single" w:color="AC6DBC" w:themeColor="accent6" w:themeTint="BF" w:sz="8" w:space="0"/>
          <w:right w:val="single" w:color="AC6DBC" w:themeColor="accent6" w:themeTint="BF" w:sz="8" w:space="0"/>
          <w:insideH w:val="nil"/>
          <w:insideV w:val="nil"/>
        </w:tcBorders>
        <w:shd w:val="clear" w:color="auto" w:fill="8A479B" w:themeFill="accent6"/>
      </w:tcPr>
    </w:tblStylePr>
    <w:tblStylePr w:type="lastRow">
      <w:pPr>
        <w:spacing w:before="0" w:after="0" w:line="240" w:lineRule="auto"/>
      </w:pPr>
      <w:rPr>
        <w:b/>
        <w:bCs/>
      </w:rPr>
      <w:tblPr>
        <w:tblLayout w:type="fixed"/>
      </w:tblPr>
      <w:tcPr>
        <w:tcBorders>
          <w:top w:val="double" w:color="AC6DBC" w:themeColor="accent6" w:themeTint="BF" w:sz="6" w:space="0"/>
          <w:left w:val="single" w:color="AC6DBC" w:themeColor="accent6" w:themeTint="BF" w:sz="8" w:space="0"/>
          <w:bottom w:val="single" w:color="AC6DBC" w:themeColor="accent6" w:themeTint="BF" w:sz="8" w:space="0"/>
          <w:right w:val="single" w:color="AC6DBC"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3CEE8" w:themeFill="accent6" w:themeFillTint="3F"/>
      </w:tcPr>
    </w:tblStylePr>
    <w:tblStylePr w:type="band1Horz">
      <w:tblPr>
        <w:tblLayout w:type="fixed"/>
      </w:tblPr>
      <w:tcPr>
        <w:tcBorders>
          <w:insideH w:val="nil"/>
          <w:insideV w:val="nil"/>
        </w:tcBorders>
        <w:shd w:val="clear" w:color="auto" w:fill="E3CEE8" w:themeFill="accent6" w:themeFillTint="3F"/>
      </w:tcPr>
    </w:tblStylePr>
    <w:tblStylePr w:type="band2Horz">
      <w:tblPr>
        <w:tblLayout w:type="fixed"/>
      </w:tblPr>
      <w:tcPr>
        <w:tcBorders>
          <w:insideH w:val="nil"/>
          <w:insideV w:val="nil"/>
        </w:tcBorders>
      </w:tcPr>
    </w:tblStylePr>
  </w:style>
  <w:style w:type="table" w:styleId="179">
    <w:name w:val="Medium Shading 2"/>
    <w:basedOn w:val="106"/>
    <w:semiHidden/>
    <w:unhideWhenUsed/>
    <w:uiPriority w:val="64"/>
    <w:pPr>
      <w:spacing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0">
    <w:name w:val="Medium Shading 2 Accent 1"/>
    <w:basedOn w:val="106"/>
    <w:semiHidden/>
    <w:unhideWhenUsed/>
    <w:uiPriority w:val="64"/>
    <w:pPr>
      <w:spacing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96CE"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96CE"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1">
    <w:name w:val="Medium Shading 2 Accent 2"/>
    <w:basedOn w:val="106"/>
    <w:semiHidden/>
    <w:unhideWhenUsed/>
    <w:uiPriority w:val="64"/>
    <w:pPr>
      <w:spacing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94A545"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94A545"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2">
    <w:name w:val="Medium Shading 2 Accent 3"/>
    <w:basedOn w:val="106"/>
    <w:semiHidden/>
    <w:unhideWhenUsed/>
    <w:uiPriority w:val="64"/>
    <w:pPr>
      <w:spacing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CDDA09"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CDDA09" w:themeFill="accent3"/>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3">
    <w:name w:val="Medium Shading 2 Accent 4"/>
    <w:basedOn w:val="106"/>
    <w:semiHidden/>
    <w:unhideWhenUsed/>
    <w:uiPriority w:val="64"/>
    <w:pPr>
      <w:spacing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6ABBE0"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6ABBE0" w:themeFill="accent4"/>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4">
    <w:name w:val="Medium Shading 2 Accent 5"/>
    <w:basedOn w:val="106"/>
    <w:semiHidden/>
    <w:unhideWhenUsed/>
    <w:uiPriority w:val="64"/>
    <w:pPr>
      <w:spacing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F6927"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F6927"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5">
    <w:name w:val="Medium Shading 2 Accent 6"/>
    <w:basedOn w:val="106"/>
    <w:semiHidden/>
    <w:unhideWhenUsed/>
    <w:uiPriority w:val="64"/>
    <w:pPr>
      <w:spacing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8A479B" w:themeFill="accent6"/>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6">
    <w:name w:val="Medium List 1"/>
    <w:basedOn w:val="106"/>
    <w:semiHidden/>
    <w:unhideWhenUsed/>
    <w:uiPriority w:val="65"/>
    <w:pPr>
      <w:spacing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071F28"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187">
    <w:name w:val="Medium List 1 Accent 1"/>
    <w:basedOn w:val="106"/>
    <w:semiHidden/>
    <w:unhideWhenUsed/>
    <w:uiPriority w:val="65"/>
    <w:pPr>
      <w:spacing w:line="240" w:lineRule="auto"/>
    </w:pPr>
    <w:rPr>
      <w:color w:val="000000" w:themeColor="text1"/>
      <w14:textFill>
        <w14:solidFill>
          <w14:schemeClr w14:val="tx1"/>
        </w14:solidFill>
      </w14:textFill>
    </w:rPr>
    <w:tblPr>
      <w:tblBorders>
        <w:top w:val="single" w:color="0096CE" w:themeColor="accent1" w:sz="8" w:space="0"/>
        <w:bottom w:val="single" w:color="0096CE" w:themeColor="accent1"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0096CE" w:themeColor="accent1" w:sz="8" w:space="0"/>
        </w:tcBorders>
      </w:tcPr>
    </w:tblStylePr>
    <w:tblStylePr w:type="lastRow">
      <w:rPr>
        <w:b/>
        <w:bCs/>
        <w:color w:val="071F28" w:themeColor="text2"/>
        <w14:textFill>
          <w14:solidFill>
            <w14:schemeClr w14:val="tx2"/>
          </w14:solidFill>
        </w14:textFill>
      </w:rPr>
      <w:tblPr>
        <w:tblLayout w:type="fixed"/>
      </w:tblPr>
      <w:tcPr>
        <w:tcBorders>
          <w:top w:val="single" w:color="0096CE" w:themeColor="accent1" w:sz="8" w:space="0"/>
          <w:bottom w:val="single" w:color="0096CE" w:themeColor="accent1" w:sz="8" w:space="0"/>
        </w:tcBorders>
      </w:tcPr>
    </w:tblStylePr>
    <w:tblStylePr w:type="firstCol">
      <w:rPr>
        <w:b/>
        <w:bCs/>
      </w:rPr>
    </w:tblStylePr>
    <w:tblStylePr w:type="lastCol">
      <w:rPr>
        <w:b/>
        <w:bCs/>
      </w:rPr>
      <w:tblPr>
        <w:tblLayout w:type="fixed"/>
      </w:tblPr>
      <w:tcPr>
        <w:tcBorders>
          <w:top w:val="single" w:color="0096CE" w:themeColor="accent1" w:sz="8" w:space="0"/>
          <w:bottom w:val="single" w:color="0096CE" w:themeColor="accent1" w:sz="8" w:space="0"/>
        </w:tcBorders>
      </w:tcPr>
    </w:tblStylePr>
    <w:tblStylePr w:type="band1Vert">
      <w:tblPr>
        <w:tblLayout w:type="fixed"/>
      </w:tblPr>
      <w:tcPr>
        <w:shd w:val="clear" w:color="auto" w:fill="B3EAFE" w:themeFill="accent1" w:themeFillTint="3F"/>
      </w:tcPr>
    </w:tblStylePr>
    <w:tblStylePr w:type="band1Horz">
      <w:tblPr>
        <w:tblLayout w:type="fixed"/>
      </w:tblPr>
      <w:tcPr>
        <w:shd w:val="clear" w:color="auto" w:fill="B3EAFE" w:themeFill="accent1" w:themeFillTint="3F"/>
      </w:tcPr>
    </w:tblStylePr>
  </w:style>
  <w:style w:type="table" w:styleId="188">
    <w:name w:val="Medium List 1 Accent 2"/>
    <w:basedOn w:val="106"/>
    <w:semiHidden/>
    <w:unhideWhenUsed/>
    <w:uiPriority w:val="65"/>
    <w:pPr>
      <w:spacing w:line="240" w:lineRule="auto"/>
    </w:pPr>
    <w:rPr>
      <w:color w:val="000000" w:themeColor="text1"/>
      <w14:textFill>
        <w14:solidFill>
          <w14:schemeClr w14:val="tx1"/>
        </w14:solidFill>
      </w14:textFill>
    </w:rPr>
    <w:tblPr>
      <w:tblBorders>
        <w:top w:val="single" w:color="94A545" w:themeColor="accent2" w:sz="8" w:space="0"/>
        <w:bottom w:val="single" w:color="94A545" w:themeColor="accent2"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94A545" w:themeColor="accent2" w:sz="8" w:space="0"/>
        </w:tcBorders>
      </w:tcPr>
    </w:tblStylePr>
    <w:tblStylePr w:type="lastRow">
      <w:rPr>
        <w:b/>
        <w:bCs/>
        <w:color w:val="071F28" w:themeColor="text2"/>
        <w14:textFill>
          <w14:solidFill>
            <w14:schemeClr w14:val="tx2"/>
          </w14:solidFill>
        </w14:textFill>
      </w:rPr>
      <w:tblPr>
        <w:tblLayout w:type="fixed"/>
      </w:tblPr>
      <w:tcPr>
        <w:tcBorders>
          <w:top w:val="single" w:color="94A545" w:themeColor="accent2" w:sz="8" w:space="0"/>
          <w:bottom w:val="single" w:color="94A545" w:themeColor="accent2" w:sz="8" w:space="0"/>
        </w:tcBorders>
      </w:tcPr>
    </w:tblStylePr>
    <w:tblStylePr w:type="firstCol">
      <w:rPr>
        <w:b/>
        <w:bCs/>
      </w:rPr>
    </w:tblStylePr>
    <w:tblStylePr w:type="lastCol">
      <w:rPr>
        <w:b/>
        <w:bCs/>
      </w:rPr>
      <w:tblPr>
        <w:tblLayout w:type="fixed"/>
      </w:tblPr>
      <w:tcPr>
        <w:tcBorders>
          <w:top w:val="single" w:color="94A545" w:themeColor="accent2" w:sz="8" w:space="0"/>
          <w:bottom w:val="single" w:color="94A545" w:themeColor="accent2" w:sz="8" w:space="0"/>
        </w:tcBorders>
      </w:tcPr>
    </w:tblStylePr>
    <w:tblStylePr w:type="band1Vert">
      <w:tblPr>
        <w:tblLayout w:type="fixed"/>
      </w:tblPr>
      <w:tcPr>
        <w:shd w:val="clear" w:color="auto" w:fill="E5EACE" w:themeFill="accent2" w:themeFillTint="3F"/>
      </w:tcPr>
    </w:tblStylePr>
    <w:tblStylePr w:type="band1Horz">
      <w:tblPr>
        <w:tblLayout w:type="fixed"/>
      </w:tblPr>
      <w:tcPr>
        <w:shd w:val="clear" w:color="auto" w:fill="E5EACE" w:themeFill="accent2" w:themeFillTint="3F"/>
      </w:tcPr>
    </w:tblStylePr>
  </w:style>
  <w:style w:type="table" w:styleId="189">
    <w:name w:val="Medium List 1 Accent 3"/>
    <w:basedOn w:val="106"/>
    <w:semiHidden/>
    <w:unhideWhenUsed/>
    <w:uiPriority w:val="65"/>
    <w:pPr>
      <w:spacing w:line="240" w:lineRule="auto"/>
    </w:pPr>
    <w:rPr>
      <w:color w:val="000000" w:themeColor="text1"/>
      <w14:textFill>
        <w14:solidFill>
          <w14:schemeClr w14:val="tx1"/>
        </w14:solidFill>
      </w14:textFill>
    </w:rPr>
    <w:tblPr>
      <w:tblBorders>
        <w:top w:val="single" w:color="CDDA09" w:themeColor="accent3" w:sz="8" w:space="0"/>
        <w:bottom w:val="single" w:color="CDDA09" w:themeColor="accent3"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CDDA09" w:themeColor="accent3" w:sz="8" w:space="0"/>
        </w:tcBorders>
      </w:tcPr>
    </w:tblStylePr>
    <w:tblStylePr w:type="lastRow">
      <w:rPr>
        <w:b/>
        <w:bCs/>
        <w:color w:val="071F28" w:themeColor="text2"/>
        <w14:textFill>
          <w14:solidFill>
            <w14:schemeClr w14:val="tx2"/>
          </w14:solidFill>
        </w14:textFill>
      </w:rPr>
      <w:tblPr>
        <w:tblLayout w:type="fixed"/>
      </w:tblPr>
      <w:tcPr>
        <w:tcBorders>
          <w:top w:val="single" w:color="CDDA09" w:themeColor="accent3" w:sz="8" w:space="0"/>
          <w:bottom w:val="single" w:color="CDDA09" w:themeColor="accent3" w:sz="8" w:space="0"/>
        </w:tcBorders>
      </w:tcPr>
    </w:tblStylePr>
    <w:tblStylePr w:type="firstCol">
      <w:rPr>
        <w:b/>
        <w:bCs/>
      </w:rPr>
    </w:tblStylePr>
    <w:tblStylePr w:type="lastCol">
      <w:rPr>
        <w:b/>
        <w:bCs/>
      </w:rPr>
      <w:tblPr>
        <w:tblLayout w:type="fixed"/>
      </w:tblPr>
      <w:tcPr>
        <w:tcBorders>
          <w:top w:val="single" w:color="CDDA09" w:themeColor="accent3" w:sz="8" w:space="0"/>
          <w:bottom w:val="single" w:color="CDDA09" w:themeColor="accent3" w:sz="8" w:space="0"/>
        </w:tcBorders>
      </w:tcPr>
    </w:tblStylePr>
    <w:tblStylePr w:type="band1Vert">
      <w:tblPr>
        <w:tblLayout w:type="fixed"/>
      </w:tblPr>
      <w:tcPr>
        <w:shd w:val="clear" w:color="auto" w:fill="F8FCBB" w:themeFill="accent3" w:themeFillTint="3F"/>
      </w:tcPr>
    </w:tblStylePr>
    <w:tblStylePr w:type="band1Horz">
      <w:tblPr>
        <w:tblLayout w:type="fixed"/>
      </w:tblPr>
      <w:tcPr>
        <w:shd w:val="clear" w:color="auto" w:fill="F8FCBB" w:themeFill="accent3" w:themeFillTint="3F"/>
      </w:tcPr>
    </w:tblStylePr>
  </w:style>
  <w:style w:type="table" w:styleId="190">
    <w:name w:val="Medium List 1 Accent 4"/>
    <w:basedOn w:val="106"/>
    <w:semiHidden/>
    <w:unhideWhenUsed/>
    <w:uiPriority w:val="65"/>
    <w:pPr>
      <w:spacing w:line="240" w:lineRule="auto"/>
    </w:pPr>
    <w:rPr>
      <w:color w:val="000000" w:themeColor="text1"/>
      <w14:textFill>
        <w14:solidFill>
          <w14:schemeClr w14:val="tx1"/>
        </w14:solidFill>
      </w14:textFill>
    </w:rPr>
    <w:tblPr>
      <w:tblBorders>
        <w:top w:val="single" w:color="6ABBE0" w:themeColor="accent4" w:sz="8" w:space="0"/>
        <w:bottom w:val="single" w:color="6ABBE0" w:themeColor="accent4"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6ABBE0" w:themeColor="accent4" w:sz="8" w:space="0"/>
        </w:tcBorders>
      </w:tcPr>
    </w:tblStylePr>
    <w:tblStylePr w:type="lastRow">
      <w:rPr>
        <w:b/>
        <w:bCs/>
        <w:color w:val="071F28" w:themeColor="text2"/>
        <w14:textFill>
          <w14:solidFill>
            <w14:schemeClr w14:val="tx2"/>
          </w14:solidFill>
        </w14:textFill>
      </w:rPr>
      <w:tblPr>
        <w:tblLayout w:type="fixed"/>
      </w:tblPr>
      <w:tcPr>
        <w:tcBorders>
          <w:top w:val="single" w:color="6ABBE0" w:themeColor="accent4" w:sz="8" w:space="0"/>
          <w:bottom w:val="single" w:color="6ABBE0" w:themeColor="accent4" w:sz="8" w:space="0"/>
        </w:tcBorders>
      </w:tcPr>
    </w:tblStylePr>
    <w:tblStylePr w:type="firstCol">
      <w:rPr>
        <w:b/>
        <w:bCs/>
      </w:rPr>
    </w:tblStylePr>
    <w:tblStylePr w:type="lastCol">
      <w:rPr>
        <w:b/>
        <w:bCs/>
      </w:rPr>
      <w:tblPr>
        <w:tblLayout w:type="fixed"/>
      </w:tblPr>
      <w:tcPr>
        <w:tcBorders>
          <w:top w:val="single" w:color="6ABBE0" w:themeColor="accent4" w:sz="8" w:space="0"/>
          <w:bottom w:val="single" w:color="6ABBE0" w:themeColor="accent4" w:sz="8" w:space="0"/>
        </w:tcBorders>
      </w:tcPr>
    </w:tblStylePr>
    <w:tblStylePr w:type="band1Vert">
      <w:tblPr>
        <w:tblLayout w:type="fixed"/>
      </w:tblPr>
      <w:tcPr>
        <w:shd w:val="clear" w:color="auto" w:fill="DAEEF7" w:themeFill="accent4" w:themeFillTint="3F"/>
      </w:tcPr>
    </w:tblStylePr>
    <w:tblStylePr w:type="band1Horz">
      <w:tblPr>
        <w:tblLayout w:type="fixed"/>
      </w:tblPr>
      <w:tcPr>
        <w:shd w:val="clear" w:color="auto" w:fill="DAEEF7" w:themeFill="accent4" w:themeFillTint="3F"/>
      </w:tcPr>
    </w:tblStylePr>
  </w:style>
  <w:style w:type="table" w:styleId="191">
    <w:name w:val="Medium List 1 Accent 5"/>
    <w:basedOn w:val="106"/>
    <w:semiHidden/>
    <w:unhideWhenUsed/>
    <w:uiPriority w:val="65"/>
    <w:pPr>
      <w:spacing w:line="240" w:lineRule="auto"/>
    </w:pPr>
    <w:rPr>
      <w:color w:val="000000" w:themeColor="text1"/>
      <w14:textFill>
        <w14:solidFill>
          <w14:schemeClr w14:val="tx1"/>
        </w14:solidFill>
      </w14:textFill>
    </w:rPr>
    <w:tblPr>
      <w:tblBorders>
        <w:top w:val="single" w:color="FF6927" w:themeColor="accent5" w:sz="8" w:space="0"/>
        <w:bottom w:val="single" w:color="FF6927" w:themeColor="accent5"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FF6927" w:themeColor="accent5" w:sz="8" w:space="0"/>
        </w:tcBorders>
      </w:tcPr>
    </w:tblStylePr>
    <w:tblStylePr w:type="lastRow">
      <w:rPr>
        <w:b/>
        <w:bCs/>
        <w:color w:val="071F28" w:themeColor="text2"/>
        <w14:textFill>
          <w14:solidFill>
            <w14:schemeClr w14:val="tx2"/>
          </w14:solidFill>
        </w14:textFill>
      </w:rPr>
      <w:tblPr>
        <w:tblLayout w:type="fixed"/>
      </w:tblPr>
      <w:tcPr>
        <w:tcBorders>
          <w:top w:val="single" w:color="FF6927" w:themeColor="accent5" w:sz="8" w:space="0"/>
          <w:bottom w:val="single" w:color="FF6927" w:themeColor="accent5" w:sz="8" w:space="0"/>
        </w:tcBorders>
      </w:tcPr>
    </w:tblStylePr>
    <w:tblStylePr w:type="firstCol">
      <w:rPr>
        <w:b/>
        <w:bCs/>
      </w:rPr>
    </w:tblStylePr>
    <w:tblStylePr w:type="lastCol">
      <w:rPr>
        <w:b/>
        <w:bCs/>
      </w:rPr>
      <w:tblPr>
        <w:tblLayout w:type="fixed"/>
      </w:tblPr>
      <w:tcPr>
        <w:tcBorders>
          <w:top w:val="single" w:color="FF6927" w:themeColor="accent5" w:sz="8" w:space="0"/>
          <w:bottom w:val="single" w:color="FF6927" w:themeColor="accent5" w:sz="8" w:space="0"/>
        </w:tcBorders>
      </w:tcPr>
    </w:tblStylePr>
    <w:tblStylePr w:type="band1Vert">
      <w:tblPr>
        <w:tblLayout w:type="fixed"/>
      </w:tblPr>
      <w:tcPr>
        <w:shd w:val="clear" w:color="auto" w:fill="FED9C9" w:themeFill="accent5" w:themeFillTint="3F"/>
      </w:tcPr>
    </w:tblStylePr>
    <w:tblStylePr w:type="band1Horz">
      <w:tblPr>
        <w:tblLayout w:type="fixed"/>
      </w:tblPr>
      <w:tcPr>
        <w:shd w:val="clear" w:color="auto" w:fill="FED9C9" w:themeFill="accent5" w:themeFillTint="3F"/>
      </w:tcPr>
    </w:tblStylePr>
  </w:style>
  <w:style w:type="table" w:styleId="192">
    <w:name w:val="Medium List 1 Accent 6"/>
    <w:basedOn w:val="106"/>
    <w:semiHidden/>
    <w:unhideWhenUsed/>
    <w:uiPriority w:val="65"/>
    <w:pPr>
      <w:spacing w:line="240" w:lineRule="auto"/>
    </w:pPr>
    <w:rPr>
      <w:color w:val="000000" w:themeColor="text1"/>
      <w14:textFill>
        <w14:solidFill>
          <w14:schemeClr w14:val="tx1"/>
        </w14:solidFill>
      </w14:textFill>
    </w:rPr>
    <w:tblPr>
      <w:tblBorders>
        <w:top w:val="single" w:color="8A479B" w:themeColor="accent6" w:sz="8" w:space="0"/>
        <w:bottom w:val="single" w:color="8A479B" w:themeColor="accent6"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8A479B" w:themeColor="accent6" w:sz="8" w:space="0"/>
        </w:tcBorders>
      </w:tcPr>
    </w:tblStylePr>
    <w:tblStylePr w:type="lastRow">
      <w:rPr>
        <w:b/>
        <w:bCs/>
        <w:color w:val="071F28" w:themeColor="text2"/>
        <w14:textFill>
          <w14:solidFill>
            <w14:schemeClr w14:val="tx2"/>
          </w14:solidFill>
        </w14:textFill>
      </w:rPr>
      <w:tblPr>
        <w:tblLayout w:type="fixed"/>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blLayout w:type="fixed"/>
      </w:tblPr>
      <w:tcPr>
        <w:tcBorders>
          <w:top w:val="single" w:color="8A479B" w:themeColor="accent6" w:sz="8" w:space="0"/>
          <w:bottom w:val="single" w:color="8A479B" w:themeColor="accent6" w:sz="8" w:space="0"/>
        </w:tcBorders>
      </w:tcPr>
    </w:tblStylePr>
    <w:tblStylePr w:type="band1Vert">
      <w:tblPr>
        <w:tblLayout w:type="fixed"/>
      </w:tblPr>
      <w:tcPr>
        <w:shd w:val="clear" w:color="auto" w:fill="E3CEE8" w:themeFill="accent6" w:themeFillTint="3F"/>
      </w:tcPr>
    </w:tblStylePr>
    <w:tblStylePr w:type="band1Horz">
      <w:tblPr>
        <w:tblLayout w:type="fixed"/>
      </w:tblPr>
      <w:tcPr>
        <w:shd w:val="clear" w:color="auto" w:fill="E3CEE8" w:themeFill="accent6" w:themeFillTint="3F"/>
      </w:tcPr>
    </w:tblStylePr>
  </w:style>
  <w:style w:type="table" w:styleId="193">
    <w:name w:val="Medium List 2"/>
    <w:basedOn w:val="106"/>
    <w:semiHidden/>
    <w:unhideWhenUsed/>
    <w:uiPriority w:val="66"/>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rPr>
        <w:sz w:val="24"/>
        <w:szCs w:val="24"/>
      </w:rPr>
      <w:tblPr>
        <w:tblLayout w:type="fixed"/>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blLayout w:type="fixed"/>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top w:val="nil"/>
          <w:bottom w:val="nil"/>
          <w:insideH w:val="nil"/>
          <w:insideV w:val="nil"/>
        </w:tcBorders>
        <w:shd w:val="clear" w:color="auto" w:fill="BFBFBF" w:themeFill="tex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4">
    <w:name w:val="Medium List 2 Accent 1"/>
    <w:basedOn w:val="106"/>
    <w:semiHidden/>
    <w:unhideWhenUsed/>
    <w:uiPriority w:val="66"/>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96CE" w:themeColor="accent1" w:sz="8" w:space="0"/>
        <w:left w:val="single" w:color="0096CE" w:themeColor="accent1" w:sz="8" w:space="0"/>
        <w:bottom w:val="single" w:color="0096CE" w:themeColor="accent1" w:sz="8" w:space="0"/>
        <w:right w:val="single" w:color="0096CE" w:themeColor="accent1" w:sz="8" w:space="0"/>
      </w:tblBorders>
      <w:tblLayout w:type="fixed"/>
    </w:tblPr>
    <w:tblStylePr w:type="firstRow">
      <w:rPr>
        <w:sz w:val="24"/>
        <w:szCs w:val="24"/>
      </w:rPr>
      <w:tblPr>
        <w:tblLayout w:type="fixed"/>
      </w:tblPr>
      <w:tcPr>
        <w:tcBorders>
          <w:top w:val="nil"/>
          <w:left w:val="nil"/>
          <w:bottom w:val="single" w:color="0096CE" w:themeColor="accent1"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96CE" w:themeColor="accent1" w:sz="8" w:space="0"/>
          <w:insideH w:val="nil"/>
          <w:insideV w:val="nil"/>
        </w:tcBorders>
        <w:shd w:val="clear" w:color="auto" w:fill="FFFFFF" w:themeFill="background1"/>
      </w:tcPr>
    </w:tblStylePr>
    <w:tblStylePr w:type="lastCol">
      <w:tblPr>
        <w:tblLayout w:type="fixed"/>
      </w:tblPr>
      <w:tcPr>
        <w:tcBorders>
          <w:top w:val="nil"/>
          <w:left w:val="single" w:color="0096CE"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3EAFE" w:themeFill="accent1" w:themeFillTint="3F"/>
      </w:tcPr>
    </w:tblStylePr>
    <w:tblStylePr w:type="band1Horz">
      <w:tblPr>
        <w:tblLayout w:type="fixed"/>
      </w:tblPr>
      <w:tcPr>
        <w:tcBorders>
          <w:top w:val="nil"/>
          <w:bottom w:val="nil"/>
          <w:insideH w:val="nil"/>
          <w:insideV w:val="nil"/>
        </w:tcBorders>
        <w:shd w:val="clear" w:color="auto" w:fill="B3EAFE"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5">
    <w:name w:val="Medium List 2 Accent 2"/>
    <w:basedOn w:val="106"/>
    <w:semiHidden/>
    <w:unhideWhenUsed/>
    <w:uiPriority w:val="66"/>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4A545" w:themeColor="accent2" w:sz="8" w:space="0"/>
        <w:left w:val="single" w:color="94A545" w:themeColor="accent2" w:sz="8" w:space="0"/>
        <w:bottom w:val="single" w:color="94A545" w:themeColor="accent2" w:sz="8" w:space="0"/>
        <w:right w:val="single" w:color="94A545" w:themeColor="accent2" w:sz="8" w:space="0"/>
      </w:tblBorders>
      <w:tblLayout w:type="fixed"/>
    </w:tblPr>
    <w:tblStylePr w:type="firstRow">
      <w:rPr>
        <w:sz w:val="24"/>
        <w:szCs w:val="24"/>
      </w:rPr>
      <w:tblPr>
        <w:tblLayout w:type="fixed"/>
      </w:tblPr>
      <w:tcPr>
        <w:tcBorders>
          <w:top w:val="nil"/>
          <w:left w:val="nil"/>
          <w:bottom w:val="single" w:color="94A545" w:themeColor="accent2"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94A545" w:themeColor="accent2" w:sz="8" w:space="0"/>
          <w:insideH w:val="nil"/>
          <w:insideV w:val="nil"/>
        </w:tcBorders>
        <w:shd w:val="clear" w:color="auto" w:fill="FFFFFF" w:themeFill="background1"/>
      </w:tcPr>
    </w:tblStylePr>
    <w:tblStylePr w:type="lastCol">
      <w:tblPr>
        <w:tblLayout w:type="fixed"/>
      </w:tblPr>
      <w:tcPr>
        <w:tcBorders>
          <w:top w:val="nil"/>
          <w:left w:val="single" w:color="94A545" w:themeColor="accent2"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5EACE" w:themeFill="accent2" w:themeFillTint="3F"/>
      </w:tcPr>
    </w:tblStylePr>
    <w:tblStylePr w:type="band1Horz">
      <w:tblPr>
        <w:tblLayout w:type="fixed"/>
      </w:tblPr>
      <w:tcPr>
        <w:tcBorders>
          <w:top w:val="nil"/>
          <w:bottom w:val="nil"/>
          <w:insideH w:val="nil"/>
          <w:insideV w:val="nil"/>
        </w:tcBorders>
        <w:shd w:val="clear" w:color="auto" w:fill="E5EACE" w:themeFill="accent2"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6">
    <w:name w:val="Medium List 2 Accent 3"/>
    <w:basedOn w:val="106"/>
    <w:semiHidden/>
    <w:unhideWhenUsed/>
    <w:uiPriority w:val="66"/>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DDA09" w:themeColor="accent3" w:sz="8" w:space="0"/>
        <w:left w:val="single" w:color="CDDA09" w:themeColor="accent3" w:sz="8" w:space="0"/>
        <w:bottom w:val="single" w:color="CDDA09" w:themeColor="accent3" w:sz="8" w:space="0"/>
        <w:right w:val="single" w:color="CDDA09" w:themeColor="accent3" w:sz="8" w:space="0"/>
      </w:tblBorders>
      <w:tblLayout w:type="fixed"/>
    </w:tblPr>
    <w:tblStylePr w:type="firstRow">
      <w:rPr>
        <w:sz w:val="24"/>
        <w:szCs w:val="24"/>
      </w:rPr>
      <w:tblPr>
        <w:tblLayout w:type="fixed"/>
      </w:tblPr>
      <w:tcPr>
        <w:tcBorders>
          <w:top w:val="nil"/>
          <w:left w:val="nil"/>
          <w:bottom w:val="single" w:color="CDDA09" w:themeColor="accent3"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CDDA09" w:themeColor="accent3" w:sz="8" w:space="0"/>
          <w:insideH w:val="nil"/>
          <w:insideV w:val="nil"/>
        </w:tcBorders>
        <w:shd w:val="clear" w:color="auto" w:fill="FFFFFF" w:themeFill="background1"/>
      </w:tcPr>
    </w:tblStylePr>
    <w:tblStylePr w:type="lastCol">
      <w:tblPr>
        <w:tblLayout w:type="fixed"/>
      </w:tblPr>
      <w:tcPr>
        <w:tcBorders>
          <w:top w:val="nil"/>
          <w:left w:val="single" w:color="CDDA09" w:themeColor="accent3"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8FCBB" w:themeFill="accent3" w:themeFillTint="3F"/>
      </w:tcPr>
    </w:tblStylePr>
    <w:tblStylePr w:type="band1Horz">
      <w:tblPr>
        <w:tblLayout w:type="fixed"/>
      </w:tblPr>
      <w:tcPr>
        <w:tcBorders>
          <w:top w:val="nil"/>
          <w:bottom w:val="nil"/>
          <w:insideH w:val="nil"/>
          <w:insideV w:val="nil"/>
        </w:tcBorders>
        <w:shd w:val="clear" w:color="auto" w:fill="F8FCBB" w:themeFill="accent3"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7">
    <w:name w:val="Medium List 2 Accent 4"/>
    <w:basedOn w:val="106"/>
    <w:semiHidden/>
    <w:unhideWhenUsed/>
    <w:uiPriority w:val="66"/>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6ABBE0" w:themeColor="accent4" w:sz="8" w:space="0"/>
        <w:left w:val="single" w:color="6ABBE0" w:themeColor="accent4" w:sz="8" w:space="0"/>
        <w:bottom w:val="single" w:color="6ABBE0" w:themeColor="accent4" w:sz="8" w:space="0"/>
        <w:right w:val="single" w:color="6ABBE0" w:themeColor="accent4" w:sz="8" w:space="0"/>
      </w:tblBorders>
      <w:tblLayout w:type="fixed"/>
    </w:tblPr>
    <w:tblStylePr w:type="firstRow">
      <w:rPr>
        <w:sz w:val="24"/>
        <w:szCs w:val="24"/>
      </w:rPr>
      <w:tblPr>
        <w:tblLayout w:type="fixed"/>
      </w:tblPr>
      <w:tcPr>
        <w:tcBorders>
          <w:top w:val="nil"/>
          <w:left w:val="nil"/>
          <w:bottom w:val="single" w:color="6ABBE0" w:themeColor="accent4"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6ABBE0" w:themeColor="accent4" w:sz="8" w:space="0"/>
          <w:insideH w:val="nil"/>
          <w:insideV w:val="nil"/>
        </w:tcBorders>
        <w:shd w:val="clear" w:color="auto" w:fill="FFFFFF" w:themeFill="background1"/>
      </w:tcPr>
    </w:tblStylePr>
    <w:tblStylePr w:type="lastCol">
      <w:tblPr>
        <w:tblLayout w:type="fixed"/>
      </w:tblPr>
      <w:tcPr>
        <w:tcBorders>
          <w:top w:val="nil"/>
          <w:left w:val="single" w:color="6ABBE0" w:themeColor="accent4"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AEEF7" w:themeFill="accent4" w:themeFillTint="3F"/>
      </w:tcPr>
    </w:tblStylePr>
    <w:tblStylePr w:type="band1Horz">
      <w:tblPr>
        <w:tblLayout w:type="fixed"/>
      </w:tblPr>
      <w:tcPr>
        <w:tcBorders>
          <w:top w:val="nil"/>
          <w:bottom w:val="nil"/>
          <w:insideH w:val="nil"/>
          <w:insideV w:val="nil"/>
        </w:tcBorders>
        <w:shd w:val="clear" w:color="auto" w:fill="DAEEF7" w:themeFill="accent4"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8">
    <w:name w:val="Medium List 2 Accent 5"/>
    <w:basedOn w:val="106"/>
    <w:semiHidden/>
    <w:unhideWhenUsed/>
    <w:uiPriority w:val="66"/>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6927" w:themeColor="accent5" w:sz="8" w:space="0"/>
        <w:left w:val="single" w:color="FF6927" w:themeColor="accent5" w:sz="8" w:space="0"/>
        <w:bottom w:val="single" w:color="FF6927" w:themeColor="accent5" w:sz="8" w:space="0"/>
        <w:right w:val="single" w:color="FF6927" w:themeColor="accent5" w:sz="8" w:space="0"/>
      </w:tblBorders>
      <w:tblLayout w:type="fixed"/>
    </w:tblPr>
    <w:tblStylePr w:type="firstRow">
      <w:rPr>
        <w:sz w:val="24"/>
        <w:szCs w:val="24"/>
      </w:rPr>
      <w:tblPr>
        <w:tblLayout w:type="fixed"/>
      </w:tblPr>
      <w:tcPr>
        <w:tcBorders>
          <w:top w:val="nil"/>
          <w:left w:val="nil"/>
          <w:bottom w:val="single" w:color="FF6927" w:themeColor="accent5"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F6927" w:themeColor="accent5" w:sz="8" w:space="0"/>
          <w:insideH w:val="nil"/>
          <w:insideV w:val="nil"/>
        </w:tcBorders>
        <w:shd w:val="clear" w:color="auto" w:fill="FFFFFF" w:themeFill="background1"/>
      </w:tcPr>
    </w:tblStylePr>
    <w:tblStylePr w:type="lastCol">
      <w:tblPr>
        <w:tblLayout w:type="fixed"/>
      </w:tblPr>
      <w:tcPr>
        <w:tcBorders>
          <w:top w:val="nil"/>
          <w:left w:val="single" w:color="FF6927"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ED9C9" w:themeFill="accent5" w:themeFillTint="3F"/>
      </w:tcPr>
    </w:tblStylePr>
    <w:tblStylePr w:type="band1Horz">
      <w:tblPr>
        <w:tblLayout w:type="fixed"/>
      </w:tblPr>
      <w:tcPr>
        <w:tcBorders>
          <w:top w:val="nil"/>
          <w:bottom w:val="nil"/>
          <w:insideH w:val="nil"/>
          <w:insideV w:val="nil"/>
        </w:tcBorders>
        <w:shd w:val="clear" w:color="auto" w:fill="FED9C9"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9">
    <w:name w:val="Medium List 2 Accent 6"/>
    <w:basedOn w:val="106"/>
    <w:semiHidden/>
    <w:unhideWhenUsed/>
    <w:uiPriority w:val="66"/>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A479B" w:themeColor="accent6" w:sz="8" w:space="0"/>
        <w:left w:val="single" w:color="8A479B" w:themeColor="accent6" w:sz="8" w:space="0"/>
        <w:bottom w:val="single" w:color="8A479B" w:themeColor="accent6" w:sz="8" w:space="0"/>
        <w:right w:val="single" w:color="8A479B" w:themeColor="accent6" w:sz="8" w:space="0"/>
      </w:tblBorders>
      <w:tblLayout w:type="fixed"/>
    </w:tblPr>
    <w:tblStylePr w:type="firstRow">
      <w:rPr>
        <w:sz w:val="24"/>
        <w:szCs w:val="24"/>
      </w:rPr>
      <w:tblPr>
        <w:tblLayout w:type="fixed"/>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blLayout w:type="fixed"/>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3CEE8" w:themeFill="accent6" w:themeFillTint="3F"/>
      </w:tcPr>
    </w:tblStylePr>
    <w:tblStylePr w:type="band1Horz">
      <w:tblPr>
        <w:tblLayout w:type="fixed"/>
      </w:tblPr>
      <w:tcPr>
        <w:tcBorders>
          <w:top w:val="nil"/>
          <w:bottom w:val="nil"/>
          <w:insideH w:val="nil"/>
          <w:insideV w:val="nil"/>
        </w:tcBorders>
        <w:shd w:val="clear" w:color="auto" w:fill="E3CEE8"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200">
    <w:name w:val="Medium Grid 1"/>
    <w:basedOn w:val="106"/>
    <w:semiHidden/>
    <w:unhideWhenUsed/>
    <w:uiPriority w:val="67"/>
    <w:pPr>
      <w:spacing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fixed"/>
    </w:tblPr>
    <w:tcPr>
      <w:shd w:val="clear" w:color="auto" w:fill="BFBFBF" w:themeFill="text1" w:themeFillTint="3F"/>
    </w:tcPr>
    <w:tblStylePr w:type="firstRow">
      <w:rPr>
        <w:b/>
        <w:bCs/>
      </w:rPr>
    </w:tblStylePr>
    <w:tblStylePr w:type="lastRow">
      <w:rPr>
        <w:b/>
        <w:bCs/>
      </w:rPr>
      <w:tblPr>
        <w:tblLayout w:type="fixed"/>
      </w:tblPr>
      <w:tcPr>
        <w:tcBorders>
          <w:top w:val="single" w:color="3F3F3F"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201">
    <w:name w:val="Medium Grid 1 Accent 1"/>
    <w:basedOn w:val="106"/>
    <w:semiHidden/>
    <w:unhideWhenUsed/>
    <w:uiPriority w:val="67"/>
    <w:pPr>
      <w:spacing w:line="240" w:lineRule="auto"/>
    </w:pPr>
    <w:tblPr>
      <w:tblBorders>
        <w:top w:val="single" w:color="1BC1FF" w:themeColor="accent1" w:themeTint="BF" w:sz="8" w:space="0"/>
        <w:left w:val="single" w:color="1BC1FF" w:themeColor="accent1" w:themeTint="BF" w:sz="8" w:space="0"/>
        <w:bottom w:val="single" w:color="1BC1FF" w:themeColor="accent1" w:themeTint="BF" w:sz="8" w:space="0"/>
        <w:right w:val="single" w:color="1BC1FF" w:themeColor="accent1" w:themeTint="BF" w:sz="8" w:space="0"/>
        <w:insideH w:val="single" w:color="1BC1FF" w:themeColor="accent1" w:themeTint="BF" w:sz="8" w:space="0"/>
        <w:insideV w:val="single" w:color="1BC1FF" w:themeColor="accent1" w:themeTint="BF" w:sz="8" w:space="0"/>
      </w:tblBorders>
      <w:tblLayout w:type="fixed"/>
    </w:tblPr>
    <w:tcPr>
      <w:shd w:val="clear" w:color="auto" w:fill="B3EAFE" w:themeFill="accent1" w:themeFillTint="3F"/>
    </w:tcPr>
    <w:tblStylePr w:type="firstRow">
      <w:rPr>
        <w:b/>
        <w:bCs/>
      </w:rPr>
    </w:tblStylePr>
    <w:tblStylePr w:type="lastRow">
      <w:rPr>
        <w:b/>
        <w:bCs/>
      </w:rPr>
      <w:tblPr>
        <w:tblLayout w:type="fixed"/>
      </w:tblPr>
      <w:tcPr>
        <w:tcBorders>
          <w:top w:val="single" w:color="1BC1FF"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67D5FF" w:themeFill="accent1" w:themeFillTint="7F"/>
      </w:tcPr>
    </w:tblStylePr>
    <w:tblStylePr w:type="band1Horz">
      <w:tblPr>
        <w:tblLayout w:type="fixed"/>
      </w:tblPr>
      <w:tcPr>
        <w:shd w:val="clear" w:color="auto" w:fill="67D5FF" w:themeFill="accent1" w:themeFillTint="7F"/>
      </w:tcPr>
    </w:tblStylePr>
  </w:style>
  <w:style w:type="table" w:styleId="202">
    <w:name w:val="Medium Grid 1 Accent 2"/>
    <w:basedOn w:val="106"/>
    <w:semiHidden/>
    <w:unhideWhenUsed/>
    <w:uiPriority w:val="67"/>
    <w:pPr>
      <w:spacing w:line="240" w:lineRule="auto"/>
    </w:pPr>
    <w:tblPr>
      <w:tblBorders>
        <w:top w:val="single" w:color="B3C26D" w:themeColor="accent2" w:themeTint="BF" w:sz="8" w:space="0"/>
        <w:left w:val="single" w:color="B3C26D" w:themeColor="accent2" w:themeTint="BF" w:sz="8" w:space="0"/>
        <w:bottom w:val="single" w:color="B3C26D" w:themeColor="accent2" w:themeTint="BF" w:sz="8" w:space="0"/>
        <w:right w:val="single" w:color="B3C26D" w:themeColor="accent2" w:themeTint="BF" w:sz="8" w:space="0"/>
        <w:insideH w:val="single" w:color="B3C26D" w:themeColor="accent2" w:themeTint="BF" w:sz="8" w:space="0"/>
        <w:insideV w:val="single" w:color="B3C26D" w:themeColor="accent2" w:themeTint="BF" w:sz="8" w:space="0"/>
      </w:tblBorders>
      <w:tblLayout w:type="fixed"/>
    </w:tblPr>
    <w:tcPr>
      <w:shd w:val="clear" w:color="auto" w:fill="E5EACE" w:themeFill="accent2" w:themeFillTint="3F"/>
    </w:tcPr>
    <w:tblStylePr w:type="firstRow">
      <w:rPr>
        <w:b/>
        <w:bCs/>
      </w:rPr>
    </w:tblStylePr>
    <w:tblStylePr w:type="lastRow">
      <w:rPr>
        <w:b/>
        <w:bCs/>
      </w:rPr>
      <w:tblPr>
        <w:tblLayout w:type="fixed"/>
      </w:tblPr>
      <w:tcPr>
        <w:tcBorders>
          <w:top w:val="single" w:color="B3C26D"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CCD69E" w:themeFill="accent2" w:themeFillTint="7F"/>
      </w:tcPr>
    </w:tblStylePr>
    <w:tblStylePr w:type="band1Horz">
      <w:tblPr>
        <w:tblLayout w:type="fixed"/>
      </w:tblPr>
      <w:tcPr>
        <w:shd w:val="clear" w:color="auto" w:fill="CCD69E" w:themeFill="accent2" w:themeFillTint="7F"/>
      </w:tcPr>
    </w:tblStylePr>
  </w:style>
  <w:style w:type="table" w:styleId="203">
    <w:name w:val="Medium Grid 1 Accent 3"/>
    <w:basedOn w:val="106"/>
    <w:semiHidden/>
    <w:unhideWhenUsed/>
    <w:uiPriority w:val="67"/>
    <w:pPr>
      <w:spacing w:line="240" w:lineRule="auto"/>
    </w:pPr>
    <w:tblPr>
      <w:tblBorders>
        <w:top w:val="single" w:color="EAF633" w:themeColor="accent3" w:themeTint="BF" w:sz="8" w:space="0"/>
        <w:left w:val="single" w:color="EAF633" w:themeColor="accent3" w:themeTint="BF" w:sz="8" w:space="0"/>
        <w:bottom w:val="single" w:color="EAF633" w:themeColor="accent3" w:themeTint="BF" w:sz="8" w:space="0"/>
        <w:right w:val="single" w:color="EAF633" w:themeColor="accent3" w:themeTint="BF" w:sz="8" w:space="0"/>
        <w:insideH w:val="single" w:color="EAF633" w:themeColor="accent3" w:themeTint="BF" w:sz="8" w:space="0"/>
        <w:insideV w:val="single" w:color="EAF633" w:themeColor="accent3" w:themeTint="BF" w:sz="8" w:space="0"/>
      </w:tblBorders>
      <w:tblLayout w:type="fixed"/>
    </w:tblPr>
    <w:tcPr>
      <w:shd w:val="clear" w:color="auto" w:fill="F8FCBB" w:themeFill="accent3" w:themeFillTint="3F"/>
    </w:tcPr>
    <w:tblStylePr w:type="firstRow">
      <w:rPr>
        <w:b/>
        <w:bCs/>
      </w:rPr>
    </w:tblStylePr>
    <w:tblStylePr w:type="lastRow">
      <w:rPr>
        <w:b/>
        <w:bCs/>
      </w:rPr>
      <w:tblPr>
        <w:tblLayout w:type="fixed"/>
      </w:tblPr>
      <w:tcPr>
        <w:tcBorders>
          <w:top w:val="single" w:color="EAF633"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F1F977" w:themeFill="accent3" w:themeFillTint="7F"/>
      </w:tcPr>
    </w:tblStylePr>
    <w:tblStylePr w:type="band1Horz">
      <w:tblPr>
        <w:tblLayout w:type="fixed"/>
      </w:tblPr>
      <w:tcPr>
        <w:shd w:val="clear" w:color="auto" w:fill="F1F977" w:themeFill="accent3" w:themeFillTint="7F"/>
      </w:tcPr>
    </w:tblStylePr>
  </w:style>
  <w:style w:type="table" w:styleId="204">
    <w:name w:val="Medium Grid 1 Accent 4"/>
    <w:basedOn w:val="106"/>
    <w:semiHidden/>
    <w:unhideWhenUsed/>
    <w:uiPriority w:val="67"/>
    <w:pPr>
      <w:spacing w:line="240" w:lineRule="auto"/>
    </w:pPr>
    <w:tblPr>
      <w:tblBorders>
        <w:top w:val="single" w:color="8FCCE7" w:themeColor="accent4" w:themeTint="BF" w:sz="8" w:space="0"/>
        <w:left w:val="single" w:color="8FCCE7" w:themeColor="accent4" w:themeTint="BF" w:sz="8" w:space="0"/>
        <w:bottom w:val="single" w:color="8FCCE7" w:themeColor="accent4" w:themeTint="BF" w:sz="8" w:space="0"/>
        <w:right w:val="single" w:color="8FCCE7" w:themeColor="accent4" w:themeTint="BF" w:sz="8" w:space="0"/>
        <w:insideH w:val="single" w:color="8FCCE7" w:themeColor="accent4" w:themeTint="BF" w:sz="8" w:space="0"/>
        <w:insideV w:val="single" w:color="8FCCE7" w:themeColor="accent4" w:themeTint="BF" w:sz="8" w:space="0"/>
      </w:tblBorders>
      <w:tblLayout w:type="fixed"/>
    </w:tblPr>
    <w:tcPr>
      <w:shd w:val="clear" w:color="auto" w:fill="DAEEF7" w:themeFill="accent4" w:themeFillTint="3F"/>
    </w:tcPr>
    <w:tblStylePr w:type="firstRow">
      <w:rPr>
        <w:b/>
        <w:bCs/>
      </w:rPr>
    </w:tblStylePr>
    <w:tblStylePr w:type="lastRow">
      <w:rPr>
        <w:b/>
        <w:bCs/>
      </w:rPr>
      <w:tblPr>
        <w:tblLayout w:type="fixed"/>
      </w:tblPr>
      <w:tcPr>
        <w:tcBorders>
          <w:top w:val="single" w:color="8FCCE7"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B4DDEF" w:themeFill="accent4" w:themeFillTint="7F"/>
      </w:tcPr>
    </w:tblStylePr>
    <w:tblStylePr w:type="band1Horz">
      <w:tblPr>
        <w:tblLayout w:type="fixed"/>
      </w:tblPr>
      <w:tcPr>
        <w:shd w:val="clear" w:color="auto" w:fill="B4DDEF" w:themeFill="accent4" w:themeFillTint="7F"/>
      </w:tcPr>
    </w:tblStylePr>
  </w:style>
  <w:style w:type="table" w:styleId="205">
    <w:name w:val="Medium Grid 1 Accent 5"/>
    <w:basedOn w:val="106"/>
    <w:semiHidden/>
    <w:unhideWhenUsed/>
    <w:uiPriority w:val="67"/>
    <w:pPr>
      <w:spacing w:line="240" w:lineRule="auto"/>
    </w:pPr>
    <w:tblPr>
      <w:tblBorders>
        <w:top w:val="single" w:color="FE8E5D" w:themeColor="accent5" w:themeTint="BF" w:sz="8" w:space="0"/>
        <w:left w:val="single" w:color="FE8E5D" w:themeColor="accent5" w:themeTint="BF" w:sz="8" w:space="0"/>
        <w:bottom w:val="single" w:color="FE8E5D" w:themeColor="accent5" w:themeTint="BF" w:sz="8" w:space="0"/>
        <w:right w:val="single" w:color="FE8E5D" w:themeColor="accent5" w:themeTint="BF" w:sz="8" w:space="0"/>
        <w:insideH w:val="single" w:color="FE8E5D" w:themeColor="accent5" w:themeTint="BF" w:sz="8" w:space="0"/>
        <w:insideV w:val="single" w:color="FE8E5D" w:themeColor="accent5" w:themeTint="BF" w:sz="8" w:space="0"/>
      </w:tblBorders>
      <w:tblLayout w:type="fixed"/>
    </w:tblPr>
    <w:tcPr>
      <w:shd w:val="clear" w:color="auto" w:fill="FED9C9" w:themeFill="accent5" w:themeFillTint="3F"/>
    </w:tcPr>
    <w:tblStylePr w:type="firstRow">
      <w:rPr>
        <w:b/>
        <w:bCs/>
      </w:rPr>
    </w:tblStylePr>
    <w:tblStylePr w:type="lastRow">
      <w:rPr>
        <w:b/>
        <w:bCs/>
      </w:rPr>
      <w:tblPr>
        <w:tblLayout w:type="fixed"/>
      </w:tblPr>
      <w:tcPr>
        <w:tcBorders>
          <w:top w:val="single" w:color="FE8E5D"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FEB493" w:themeFill="accent5" w:themeFillTint="7F"/>
      </w:tcPr>
    </w:tblStylePr>
    <w:tblStylePr w:type="band1Horz">
      <w:tblPr>
        <w:tblLayout w:type="fixed"/>
      </w:tblPr>
      <w:tcPr>
        <w:shd w:val="clear" w:color="auto" w:fill="FEB493" w:themeFill="accent5" w:themeFillTint="7F"/>
      </w:tcPr>
    </w:tblStylePr>
  </w:style>
  <w:style w:type="table" w:styleId="206">
    <w:name w:val="Medium Grid 1 Accent 6"/>
    <w:basedOn w:val="106"/>
    <w:semiHidden/>
    <w:unhideWhenUsed/>
    <w:uiPriority w:val="67"/>
    <w:pPr>
      <w:spacing w:line="240" w:lineRule="auto"/>
    </w:pPr>
    <w:tblPr>
      <w:tblBorders>
        <w:top w:val="single" w:color="AC6DBC" w:themeColor="accent6" w:themeTint="BF" w:sz="8" w:space="0"/>
        <w:left w:val="single" w:color="AC6DBC" w:themeColor="accent6" w:themeTint="BF" w:sz="8" w:space="0"/>
        <w:bottom w:val="single" w:color="AC6DBC" w:themeColor="accent6" w:themeTint="BF" w:sz="8" w:space="0"/>
        <w:right w:val="single" w:color="AC6DBC" w:themeColor="accent6" w:themeTint="BF" w:sz="8" w:space="0"/>
        <w:insideH w:val="single" w:color="AC6DBC" w:themeColor="accent6" w:themeTint="BF" w:sz="8" w:space="0"/>
        <w:insideV w:val="single" w:color="AC6DBC" w:themeColor="accent6" w:themeTint="BF" w:sz="8" w:space="0"/>
      </w:tblBorders>
      <w:tblLayout w:type="fixed"/>
    </w:tblPr>
    <w:tcPr>
      <w:shd w:val="clear" w:color="auto" w:fill="E3CEE8" w:themeFill="accent6" w:themeFillTint="3F"/>
    </w:tcPr>
    <w:tblStylePr w:type="firstRow">
      <w:rPr>
        <w:b/>
        <w:bCs/>
      </w:rPr>
    </w:tblStylePr>
    <w:tblStylePr w:type="lastRow">
      <w:rPr>
        <w:b/>
        <w:bCs/>
      </w:rPr>
      <w:tblPr>
        <w:tblLayout w:type="fixed"/>
      </w:tblPr>
      <w:tcPr>
        <w:tcBorders>
          <w:top w:val="single" w:color="AC6DBC"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C79DD2" w:themeFill="accent6" w:themeFillTint="7F"/>
      </w:tcPr>
    </w:tblStylePr>
    <w:tblStylePr w:type="band1Horz">
      <w:tblPr>
        <w:tblLayout w:type="fixed"/>
      </w:tblPr>
      <w:tcPr>
        <w:shd w:val="clear" w:color="auto" w:fill="C79DD2" w:themeFill="accent6" w:themeFillTint="7F"/>
      </w:tcPr>
    </w:tblStylePr>
  </w:style>
  <w:style w:type="table" w:styleId="207">
    <w:name w:val="Medium Grid 2"/>
    <w:basedOn w:val="106"/>
    <w:semiHidden/>
    <w:unhideWhenUsed/>
    <w:uiPriority w:val="68"/>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Pr>
    <w:tcPr>
      <w:shd w:val="clear" w:color="auto" w:fill="BFBFBF" w:themeFill="text1" w:themeFillTint="3F"/>
    </w:tcPr>
    <w:tblStylePr w:type="firstRow">
      <w:rPr>
        <w:b/>
        <w:bCs/>
        <w:color w:val="000000" w:themeColor="text1"/>
        <w14:textFill>
          <w14:solidFill>
            <w14:schemeClr w14:val="tx1"/>
          </w14:solidFill>
        </w14:textFill>
      </w:rPr>
      <w:tblPr>
        <w:tblLayout w:type="fixed"/>
      </w:tblPr>
      <w:tcPr>
        <w:shd w:val="clear" w:color="auto" w:fill="E5E5E5" w:themeFill="tex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CCCCC" w:themeFill="text1" w:themeFillTint="33"/>
      </w:tcPr>
    </w:tblStylePr>
    <w:tblStylePr w:type="band1Vert">
      <w:tblPr>
        <w:tblLayout w:type="fixed"/>
      </w:tblPr>
      <w:tcPr>
        <w:shd w:val="clear" w:color="auto" w:fill="7F7F7F" w:themeFill="text1" w:themeFillTint="7F"/>
      </w:tcPr>
    </w:tblStylePr>
    <w:tblStylePr w:type="band1Horz">
      <w:tblPr>
        <w:tblLayout w:type="fixed"/>
      </w:tblPr>
      <w:tcPr>
        <w:tcBorders>
          <w:insideH w:val="single" w:sz="6" w:space="0"/>
          <w:insideV w:val="single" w:sz="6" w:space="0"/>
        </w:tcBorders>
        <w:shd w:val="clear" w:color="auto" w:fill="7F7F7F" w:themeFill="text1" w:themeFillTint="7F"/>
      </w:tcPr>
    </w:tblStylePr>
    <w:tblStylePr w:type="nwCell">
      <w:tblPr>
        <w:tblLayout w:type="fixed"/>
      </w:tblPr>
      <w:tcPr>
        <w:shd w:val="clear" w:color="auto" w:fill="FFFFFF" w:themeFill="background1"/>
      </w:tcPr>
    </w:tblStylePr>
  </w:style>
  <w:style w:type="table" w:styleId="208">
    <w:name w:val="Medium Grid 2 Accent 1"/>
    <w:basedOn w:val="106"/>
    <w:semiHidden/>
    <w:unhideWhenUsed/>
    <w:uiPriority w:val="68"/>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96CE" w:themeColor="accent1" w:sz="8" w:space="0"/>
        <w:left w:val="single" w:color="0096CE" w:themeColor="accent1" w:sz="8" w:space="0"/>
        <w:bottom w:val="single" w:color="0096CE" w:themeColor="accent1" w:sz="8" w:space="0"/>
        <w:right w:val="single" w:color="0096CE" w:themeColor="accent1" w:sz="8" w:space="0"/>
        <w:insideH w:val="single" w:color="0096CE" w:themeColor="accent1" w:sz="8" w:space="0"/>
        <w:insideV w:val="single" w:color="0096CE" w:themeColor="accent1" w:sz="8" w:space="0"/>
      </w:tblBorders>
      <w:tblLayout w:type="fixed"/>
    </w:tblPr>
    <w:tcPr>
      <w:shd w:val="clear" w:color="auto" w:fill="B3EAFE" w:themeFill="accent1" w:themeFillTint="3F"/>
    </w:tcPr>
    <w:tblStylePr w:type="firstRow">
      <w:rPr>
        <w:b/>
        <w:bCs/>
        <w:color w:val="000000" w:themeColor="text1"/>
        <w14:textFill>
          <w14:solidFill>
            <w14:schemeClr w14:val="tx1"/>
          </w14:solidFill>
        </w14:textFill>
      </w:rPr>
      <w:tblPr>
        <w:tblLayout w:type="fixed"/>
      </w:tblPr>
      <w:tcPr>
        <w:shd w:val="clear" w:color="auto" w:fill="E1F6FE" w:themeFill="accen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2EEFF" w:themeFill="accent1" w:themeFillTint="33"/>
      </w:tcPr>
    </w:tblStylePr>
    <w:tblStylePr w:type="band1Vert">
      <w:tblPr>
        <w:tblLayout w:type="fixed"/>
      </w:tblPr>
      <w:tcPr>
        <w:shd w:val="clear" w:color="auto" w:fill="67D5FF" w:themeFill="accent1" w:themeFillTint="7F"/>
      </w:tcPr>
    </w:tblStylePr>
    <w:tblStylePr w:type="band1Horz">
      <w:tblPr>
        <w:tblLayout w:type="fixed"/>
      </w:tblPr>
      <w:tcPr>
        <w:tcBorders>
          <w:insideH w:val="single" w:sz="6" w:space="0"/>
          <w:insideV w:val="single" w:sz="6" w:space="0"/>
        </w:tcBorders>
        <w:shd w:val="clear" w:color="auto" w:fill="67D5FF" w:themeFill="accent1" w:themeFillTint="7F"/>
      </w:tcPr>
    </w:tblStylePr>
    <w:tblStylePr w:type="nwCell">
      <w:tblPr>
        <w:tblLayout w:type="fixed"/>
      </w:tblPr>
      <w:tcPr>
        <w:shd w:val="clear" w:color="auto" w:fill="FFFFFF" w:themeFill="background1"/>
      </w:tcPr>
    </w:tblStylePr>
  </w:style>
  <w:style w:type="table" w:styleId="209">
    <w:name w:val="Medium Grid 2 Accent 2"/>
    <w:basedOn w:val="106"/>
    <w:semiHidden/>
    <w:unhideWhenUsed/>
    <w:uiPriority w:val="68"/>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4A545" w:themeColor="accent2" w:sz="8" w:space="0"/>
        <w:left w:val="single" w:color="94A545" w:themeColor="accent2" w:sz="8" w:space="0"/>
        <w:bottom w:val="single" w:color="94A545" w:themeColor="accent2" w:sz="8" w:space="0"/>
        <w:right w:val="single" w:color="94A545" w:themeColor="accent2" w:sz="8" w:space="0"/>
        <w:insideH w:val="single" w:color="94A545" w:themeColor="accent2" w:sz="8" w:space="0"/>
        <w:insideV w:val="single" w:color="94A545" w:themeColor="accent2" w:sz="8" w:space="0"/>
      </w:tblBorders>
      <w:tblLayout w:type="fixed"/>
    </w:tblPr>
    <w:tcPr>
      <w:shd w:val="clear" w:color="auto" w:fill="E5EACE" w:themeFill="accent2" w:themeFillTint="3F"/>
    </w:tcPr>
    <w:tblStylePr w:type="firstRow">
      <w:rPr>
        <w:b/>
        <w:bCs/>
        <w:color w:val="000000" w:themeColor="text1"/>
        <w14:textFill>
          <w14:solidFill>
            <w14:schemeClr w14:val="tx1"/>
          </w14:solidFill>
        </w14:textFill>
      </w:rPr>
      <w:tblPr>
        <w:tblLayout w:type="fixed"/>
      </w:tblPr>
      <w:tcPr>
        <w:shd w:val="clear" w:color="auto" w:fill="F5F7EB" w:themeFill="accent2"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AEED8" w:themeFill="accent2" w:themeFillTint="33"/>
      </w:tcPr>
    </w:tblStylePr>
    <w:tblStylePr w:type="band1Vert">
      <w:tblPr>
        <w:tblLayout w:type="fixed"/>
      </w:tblPr>
      <w:tcPr>
        <w:shd w:val="clear" w:color="auto" w:fill="CCD69E" w:themeFill="accent2" w:themeFillTint="7F"/>
      </w:tcPr>
    </w:tblStylePr>
    <w:tblStylePr w:type="band1Horz">
      <w:tblPr>
        <w:tblLayout w:type="fixed"/>
      </w:tblPr>
      <w:tcPr>
        <w:tcBorders>
          <w:insideH w:val="single" w:sz="6" w:space="0"/>
          <w:insideV w:val="single" w:sz="6" w:space="0"/>
        </w:tcBorders>
        <w:shd w:val="clear" w:color="auto" w:fill="CCD69E" w:themeFill="accent2" w:themeFillTint="7F"/>
      </w:tcPr>
    </w:tblStylePr>
    <w:tblStylePr w:type="nwCell">
      <w:tblPr>
        <w:tblLayout w:type="fixed"/>
      </w:tblPr>
      <w:tcPr>
        <w:shd w:val="clear" w:color="auto" w:fill="FFFFFF" w:themeFill="background1"/>
      </w:tcPr>
    </w:tblStylePr>
  </w:style>
  <w:style w:type="table" w:styleId="210">
    <w:name w:val="Medium Grid 2 Accent 3"/>
    <w:basedOn w:val="106"/>
    <w:semiHidden/>
    <w:unhideWhenUsed/>
    <w:uiPriority w:val="68"/>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DDA09" w:themeColor="accent3" w:sz="8" w:space="0"/>
        <w:left w:val="single" w:color="CDDA09" w:themeColor="accent3" w:sz="8" w:space="0"/>
        <w:bottom w:val="single" w:color="CDDA09" w:themeColor="accent3" w:sz="8" w:space="0"/>
        <w:right w:val="single" w:color="CDDA09" w:themeColor="accent3" w:sz="8" w:space="0"/>
        <w:insideH w:val="single" w:color="CDDA09" w:themeColor="accent3" w:sz="8" w:space="0"/>
        <w:insideV w:val="single" w:color="CDDA09" w:themeColor="accent3" w:sz="8" w:space="0"/>
      </w:tblBorders>
      <w:tblLayout w:type="fixed"/>
    </w:tblPr>
    <w:tcPr>
      <w:shd w:val="clear" w:color="auto" w:fill="F8FCBB" w:themeFill="accent3" w:themeFillTint="3F"/>
    </w:tcPr>
    <w:tblStylePr w:type="firstRow">
      <w:rPr>
        <w:b/>
        <w:bCs/>
        <w:color w:val="000000" w:themeColor="text1"/>
        <w14:textFill>
          <w14:solidFill>
            <w14:schemeClr w14:val="tx1"/>
          </w14:solidFill>
        </w14:textFill>
      </w:rPr>
      <w:tblPr>
        <w:tblLayout w:type="fixed"/>
      </w:tblPr>
      <w:tcPr>
        <w:shd w:val="clear" w:color="auto" w:fill="FCFDE4" w:themeFill="accent3"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9FCC8" w:themeFill="accent3" w:themeFillTint="33"/>
      </w:tcPr>
    </w:tblStylePr>
    <w:tblStylePr w:type="band1Vert">
      <w:tblPr>
        <w:tblLayout w:type="fixed"/>
      </w:tblPr>
      <w:tcPr>
        <w:shd w:val="clear" w:color="auto" w:fill="F1F977" w:themeFill="accent3" w:themeFillTint="7F"/>
      </w:tcPr>
    </w:tblStylePr>
    <w:tblStylePr w:type="band1Horz">
      <w:tblPr>
        <w:tblLayout w:type="fixed"/>
      </w:tblPr>
      <w:tcPr>
        <w:tcBorders>
          <w:insideH w:val="single" w:sz="6" w:space="0"/>
          <w:insideV w:val="single" w:sz="6" w:space="0"/>
        </w:tcBorders>
        <w:shd w:val="clear" w:color="auto" w:fill="F1F977" w:themeFill="accent3" w:themeFillTint="7F"/>
      </w:tcPr>
    </w:tblStylePr>
    <w:tblStylePr w:type="nwCell">
      <w:tblPr>
        <w:tblLayout w:type="fixed"/>
      </w:tblPr>
      <w:tcPr>
        <w:shd w:val="clear" w:color="auto" w:fill="FFFFFF" w:themeFill="background1"/>
      </w:tcPr>
    </w:tblStylePr>
  </w:style>
  <w:style w:type="table" w:styleId="211">
    <w:name w:val="Medium Grid 2 Accent 4"/>
    <w:basedOn w:val="106"/>
    <w:semiHidden/>
    <w:unhideWhenUsed/>
    <w:uiPriority w:val="68"/>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6ABBE0" w:themeColor="accent4" w:sz="8" w:space="0"/>
        <w:left w:val="single" w:color="6ABBE0" w:themeColor="accent4" w:sz="8" w:space="0"/>
        <w:bottom w:val="single" w:color="6ABBE0" w:themeColor="accent4" w:sz="8" w:space="0"/>
        <w:right w:val="single" w:color="6ABBE0" w:themeColor="accent4" w:sz="8" w:space="0"/>
        <w:insideH w:val="single" w:color="6ABBE0" w:themeColor="accent4" w:sz="8" w:space="0"/>
        <w:insideV w:val="single" w:color="6ABBE0" w:themeColor="accent4" w:sz="8" w:space="0"/>
      </w:tblBorders>
      <w:tblLayout w:type="fixed"/>
    </w:tblPr>
    <w:tcPr>
      <w:shd w:val="clear" w:color="auto" w:fill="DAEEF7" w:themeFill="accent4" w:themeFillTint="3F"/>
    </w:tcPr>
    <w:tblStylePr w:type="firstRow">
      <w:rPr>
        <w:b/>
        <w:bCs/>
        <w:color w:val="000000" w:themeColor="text1"/>
        <w14:textFill>
          <w14:solidFill>
            <w14:schemeClr w14:val="tx1"/>
          </w14:solidFill>
        </w14:textFill>
      </w:rPr>
      <w:tblPr>
        <w:tblLayout w:type="fixed"/>
      </w:tblPr>
      <w:tcPr>
        <w:shd w:val="clear" w:color="auto" w:fill="F0F8FB" w:themeFill="accent4"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1F1F8" w:themeFill="accent4" w:themeFillTint="33"/>
      </w:tcPr>
    </w:tblStylePr>
    <w:tblStylePr w:type="band1Vert">
      <w:tblPr>
        <w:tblLayout w:type="fixed"/>
      </w:tblPr>
      <w:tcPr>
        <w:shd w:val="clear" w:color="auto" w:fill="B4DDEF" w:themeFill="accent4" w:themeFillTint="7F"/>
      </w:tcPr>
    </w:tblStylePr>
    <w:tblStylePr w:type="band1Horz">
      <w:tblPr>
        <w:tblLayout w:type="fixed"/>
      </w:tblPr>
      <w:tcPr>
        <w:tcBorders>
          <w:insideH w:val="single" w:sz="6" w:space="0"/>
          <w:insideV w:val="single" w:sz="6" w:space="0"/>
        </w:tcBorders>
        <w:shd w:val="clear" w:color="auto" w:fill="B4DDEF" w:themeFill="accent4" w:themeFillTint="7F"/>
      </w:tcPr>
    </w:tblStylePr>
    <w:tblStylePr w:type="nwCell">
      <w:tblPr>
        <w:tblLayout w:type="fixed"/>
      </w:tblPr>
      <w:tcPr>
        <w:shd w:val="clear" w:color="auto" w:fill="FFFFFF" w:themeFill="background1"/>
      </w:tcPr>
    </w:tblStylePr>
  </w:style>
  <w:style w:type="table" w:styleId="212">
    <w:name w:val="Medium Grid 2 Accent 5"/>
    <w:basedOn w:val="106"/>
    <w:semiHidden/>
    <w:unhideWhenUsed/>
    <w:uiPriority w:val="68"/>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6927" w:themeColor="accent5" w:sz="8" w:space="0"/>
        <w:left w:val="single" w:color="FF6927" w:themeColor="accent5" w:sz="8" w:space="0"/>
        <w:bottom w:val="single" w:color="FF6927" w:themeColor="accent5" w:sz="8" w:space="0"/>
        <w:right w:val="single" w:color="FF6927" w:themeColor="accent5" w:sz="8" w:space="0"/>
        <w:insideH w:val="single" w:color="FF6927" w:themeColor="accent5" w:sz="8" w:space="0"/>
        <w:insideV w:val="single" w:color="FF6927" w:themeColor="accent5" w:sz="8" w:space="0"/>
      </w:tblBorders>
      <w:tblLayout w:type="fixed"/>
    </w:tblPr>
    <w:tcPr>
      <w:shd w:val="clear" w:color="auto" w:fill="FED9C9" w:themeFill="accent5" w:themeFillTint="3F"/>
    </w:tcPr>
    <w:tblStylePr w:type="firstRow">
      <w:rPr>
        <w:b/>
        <w:bCs/>
        <w:color w:val="000000" w:themeColor="text1"/>
        <w14:textFill>
          <w14:solidFill>
            <w14:schemeClr w14:val="tx1"/>
          </w14:solidFill>
        </w14:textFill>
      </w:rPr>
      <w:tblPr>
        <w:tblLayout w:type="fixed"/>
      </w:tblPr>
      <w:tcPr>
        <w:shd w:val="clear" w:color="auto" w:fill="FEF0E9"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EE0D3" w:themeFill="accent5" w:themeFillTint="33"/>
      </w:tcPr>
    </w:tblStylePr>
    <w:tblStylePr w:type="band1Vert">
      <w:tblPr>
        <w:tblLayout w:type="fixed"/>
      </w:tblPr>
      <w:tcPr>
        <w:shd w:val="clear" w:color="auto" w:fill="FEB493" w:themeFill="accent5" w:themeFillTint="7F"/>
      </w:tcPr>
    </w:tblStylePr>
    <w:tblStylePr w:type="band1Horz">
      <w:tblPr>
        <w:tblLayout w:type="fixed"/>
      </w:tblPr>
      <w:tcPr>
        <w:tcBorders>
          <w:insideH w:val="single" w:sz="6" w:space="0"/>
          <w:insideV w:val="single" w:sz="6" w:space="0"/>
        </w:tcBorders>
        <w:shd w:val="clear" w:color="auto" w:fill="FEB493" w:themeFill="accent5" w:themeFillTint="7F"/>
      </w:tcPr>
    </w:tblStylePr>
    <w:tblStylePr w:type="nwCell">
      <w:tblPr>
        <w:tblLayout w:type="fixed"/>
      </w:tblPr>
      <w:tcPr>
        <w:shd w:val="clear" w:color="auto" w:fill="FFFFFF" w:themeFill="background1"/>
      </w:tcPr>
    </w:tblStylePr>
  </w:style>
  <w:style w:type="table" w:styleId="213">
    <w:name w:val="Medium Grid 2 Accent 6"/>
    <w:basedOn w:val="106"/>
    <w:semiHidden/>
    <w:unhideWhenUsed/>
    <w:uiPriority w:val="68"/>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Layout w:type="fixed"/>
    </w:tblPr>
    <w:tcPr>
      <w:shd w:val="clear" w:color="auto" w:fill="E3CEE8" w:themeFill="accent6" w:themeFillTint="3F"/>
    </w:tcPr>
    <w:tblStylePr w:type="firstRow">
      <w:rPr>
        <w:b/>
        <w:bCs/>
        <w:color w:val="000000" w:themeColor="text1"/>
        <w14:textFill>
          <w14:solidFill>
            <w14:schemeClr w14:val="tx1"/>
          </w14:solidFill>
        </w14:textFill>
      </w:rPr>
      <w:tblPr>
        <w:tblLayout w:type="fixed"/>
      </w:tblPr>
      <w:tcPr>
        <w:shd w:val="clear" w:color="auto" w:fill="F4EBF6" w:themeFill="accent6"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8D8ED" w:themeFill="accent6" w:themeFillTint="33"/>
      </w:tcPr>
    </w:tblStylePr>
    <w:tblStylePr w:type="band1Vert">
      <w:tblPr>
        <w:tblLayout w:type="fixed"/>
      </w:tblPr>
      <w:tcPr>
        <w:shd w:val="clear" w:color="auto" w:fill="C79DD2" w:themeFill="accent6" w:themeFillTint="7F"/>
      </w:tcPr>
    </w:tblStylePr>
    <w:tblStylePr w:type="band1Horz">
      <w:tblPr>
        <w:tblLayout w:type="fixed"/>
      </w:tblPr>
      <w:tcPr>
        <w:tcBorders>
          <w:insideH w:val="single" w:sz="6" w:space="0"/>
          <w:insideV w:val="single" w:sz="6" w:space="0"/>
        </w:tcBorders>
        <w:shd w:val="clear" w:color="auto" w:fill="C79DD2" w:themeFill="accent6" w:themeFillTint="7F"/>
      </w:tcPr>
    </w:tblStylePr>
    <w:tblStylePr w:type="nwCell">
      <w:tblPr>
        <w:tblLayout w:type="fixed"/>
      </w:tblPr>
      <w:tcPr>
        <w:shd w:val="clear" w:color="auto" w:fill="FFFFFF" w:themeFill="background1"/>
      </w:tcPr>
    </w:tblStylePr>
  </w:style>
  <w:style w:type="table" w:styleId="214">
    <w:name w:val="Medium Grid 3"/>
    <w:basedOn w:val="106"/>
    <w:semiHidden/>
    <w:unhideWhenUsed/>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06"/>
    <w:semiHidden/>
    <w:unhideWhenUsed/>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B3EAFE"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96CE"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96CE"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96CE"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96CE"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7D5FF"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67D5FF" w:themeFill="accent1" w:themeFillTint="7F"/>
      </w:tcPr>
    </w:tblStylePr>
  </w:style>
  <w:style w:type="table" w:styleId="216">
    <w:name w:val="Medium Grid 3 Accent 2"/>
    <w:basedOn w:val="106"/>
    <w:semiHidden/>
    <w:unhideWhenUsed/>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E5EACE"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4A545"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4A545"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94A545"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94A545"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CD69E"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CD69E" w:themeFill="accent2" w:themeFillTint="7F"/>
      </w:tcPr>
    </w:tblStylePr>
  </w:style>
  <w:style w:type="table" w:styleId="217">
    <w:name w:val="Medium Grid 3 Accent 3"/>
    <w:basedOn w:val="106"/>
    <w:semiHidden/>
    <w:unhideWhenUsed/>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F8FCBB"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DDA09"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DDA09"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CDDA09"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CDDA09"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1F977"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1F977" w:themeFill="accent3" w:themeFillTint="7F"/>
      </w:tcPr>
    </w:tblStylePr>
  </w:style>
  <w:style w:type="table" w:styleId="218">
    <w:name w:val="Medium Grid 3 Accent 4"/>
    <w:basedOn w:val="106"/>
    <w:semiHidden/>
    <w:unhideWhenUsed/>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AEEF7"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6ABBE0"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6ABBE0"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6ABBE0"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6ABBE0"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4DDEF"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4DDEF" w:themeFill="accent4" w:themeFillTint="7F"/>
      </w:tcPr>
    </w:tblStylePr>
  </w:style>
  <w:style w:type="table" w:styleId="219">
    <w:name w:val="Medium Grid 3 Accent 5"/>
    <w:basedOn w:val="106"/>
    <w:semiHidden/>
    <w:unhideWhenUsed/>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FED9C9"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F6927"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F6927"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F6927"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F6927"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B493"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EB493" w:themeFill="accent5" w:themeFillTint="7F"/>
      </w:tcPr>
    </w:tblStylePr>
  </w:style>
  <w:style w:type="table" w:styleId="220">
    <w:name w:val="Medium Grid 3 Accent 6"/>
    <w:basedOn w:val="106"/>
    <w:semiHidden/>
    <w:unhideWhenUsed/>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E3CEE8" w:themeFill="accent6"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A479B" w:themeFill="accent6"/>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A479B" w:themeFill="accent6"/>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79DD2" w:themeFill="accent6" w:themeFillTint="7F"/>
      </w:tcPr>
    </w:tblStylePr>
  </w:style>
  <w:style w:type="table" w:styleId="221">
    <w:name w:val="Dark List"/>
    <w:basedOn w:val="106"/>
    <w:semiHidden/>
    <w:unhideWhenUsed/>
    <w:uiPriority w:val="70"/>
    <w:pPr>
      <w:spacing w:line="240" w:lineRule="auto"/>
    </w:pPr>
    <w:rPr>
      <w:color w:val="FFFFFF" w:themeColor="background1"/>
      <w14:textFill>
        <w14:solidFill>
          <w14:schemeClr w14:val="bg1"/>
        </w14:solidFill>
      </w14:textFill>
    </w:rPr>
    <w:tblPr>
      <w:tblStyleRowBandSize w:val="1"/>
      <w:tblStyleColBandSize w:val="1"/>
      <w:tblLayout w:type="fixed"/>
    </w:tblPr>
    <w:tcPr>
      <w:shd w:val="clear" w:color="auto" w:fill="000000" w:themeFill="tex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blLayout w:type="fixed"/>
      </w:tblPr>
      <w:tcPr>
        <w:tcBorders>
          <w:top w:val="nil"/>
          <w:left w:val="nil"/>
          <w:bottom w:val="nil"/>
          <w:right w:val="nil"/>
          <w:insideH w:val="nil"/>
          <w:insideV w:val="nil"/>
        </w:tcBorders>
        <w:shd w:val="clear" w:color="auto" w:fill="000000" w:themeFill="text1" w:themeFillShade="BF"/>
      </w:tcPr>
    </w:tblStylePr>
    <w:tblStylePr w:type="band1Horz">
      <w:tblPr>
        <w:tblLayout w:type="fixed"/>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06"/>
    <w:semiHidden/>
    <w:unhideWhenUsed/>
    <w:uiPriority w:val="70"/>
    <w:pPr>
      <w:spacing w:line="240" w:lineRule="auto"/>
    </w:pPr>
    <w:rPr>
      <w:color w:val="FFFFFF" w:themeColor="background1"/>
      <w14:textFill>
        <w14:solidFill>
          <w14:schemeClr w14:val="bg1"/>
        </w14:solidFill>
      </w14:textFill>
    </w:rPr>
    <w:tblPr>
      <w:tblStyleRowBandSize w:val="1"/>
      <w:tblStyleColBandSize w:val="1"/>
      <w:tblLayout w:type="fixed"/>
    </w:tblPr>
    <w:tcPr>
      <w:shd w:val="clear" w:color="auto" w:fill="0096CE" w:themeFill="accen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4A66" w:themeFill="accen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709A" w:themeFill="accen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709A" w:themeFill="accent1" w:themeFillShade="BF"/>
      </w:tcPr>
    </w:tblStylePr>
    <w:tblStylePr w:type="band1Vert">
      <w:tblPr>
        <w:tblLayout w:type="fixed"/>
      </w:tblPr>
      <w:tcPr>
        <w:tcBorders>
          <w:top w:val="nil"/>
          <w:left w:val="nil"/>
          <w:bottom w:val="nil"/>
          <w:right w:val="nil"/>
          <w:insideH w:val="nil"/>
          <w:insideV w:val="nil"/>
        </w:tcBorders>
        <w:shd w:val="clear" w:color="auto" w:fill="00709A" w:themeFill="accent1" w:themeFillShade="BF"/>
      </w:tcPr>
    </w:tblStylePr>
    <w:tblStylePr w:type="band1Horz">
      <w:tblPr>
        <w:tblLayout w:type="fixed"/>
      </w:tblPr>
      <w:tcPr>
        <w:tcBorders>
          <w:top w:val="nil"/>
          <w:left w:val="nil"/>
          <w:bottom w:val="nil"/>
          <w:right w:val="nil"/>
          <w:insideH w:val="nil"/>
          <w:insideV w:val="nil"/>
        </w:tcBorders>
        <w:shd w:val="clear" w:color="auto" w:fill="00709A" w:themeFill="accent1" w:themeFillShade="BF"/>
      </w:tcPr>
    </w:tblStylePr>
  </w:style>
  <w:style w:type="table" w:styleId="223">
    <w:name w:val="Dark List Accent 2"/>
    <w:basedOn w:val="106"/>
    <w:semiHidden/>
    <w:unhideWhenUsed/>
    <w:uiPriority w:val="70"/>
    <w:pPr>
      <w:spacing w:line="240" w:lineRule="auto"/>
    </w:pPr>
    <w:rPr>
      <w:color w:val="FFFFFF" w:themeColor="background1"/>
      <w14:textFill>
        <w14:solidFill>
          <w14:schemeClr w14:val="bg1"/>
        </w14:solidFill>
      </w14:textFill>
    </w:rPr>
    <w:tblPr>
      <w:tblStyleRowBandSize w:val="1"/>
      <w:tblStyleColBandSize w:val="1"/>
      <w:tblLayout w:type="fixed"/>
    </w:tblPr>
    <w:tcPr>
      <w:shd w:val="clear" w:color="auto" w:fill="94A545" w:themeFill="accent2"/>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495222" w:themeFill="accent2"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6E7B33" w:themeFill="accent2"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6E7B33" w:themeFill="accent2" w:themeFillShade="BF"/>
      </w:tcPr>
    </w:tblStylePr>
    <w:tblStylePr w:type="band1Vert">
      <w:tblPr>
        <w:tblLayout w:type="fixed"/>
      </w:tblPr>
      <w:tcPr>
        <w:tcBorders>
          <w:top w:val="nil"/>
          <w:left w:val="nil"/>
          <w:bottom w:val="nil"/>
          <w:right w:val="nil"/>
          <w:insideH w:val="nil"/>
          <w:insideV w:val="nil"/>
        </w:tcBorders>
        <w:shd w:val="clear" w:color="auto" w:fill="6E7B33" w:themeFill="accent2" w:themeFillShade="BF"/>
      </w:tcPr>
    </w:tblStylePr>
    <w:tblStylePr w:type="band1Horz">
      <w:tblPr>
        <w:tblLayout w:type="fixed"/>
      </w:tblPr>
      <w:tcPr>
        <w:tcBorders>
          <w:top w:val="nil"/>
          <w:left w:val="nil"/>
          <w:bottom w:val="nil"/>
          <w:right w:val="nil"/>
          <w:insideH w:val="nil"/>
          <w:insideV w:val="nil"/>
        </w:tcBorders>
        <w:shd w:val="clear" w:color="auto" w:fill="6E7B33" w:themeFill="accent2" w:themeFillShade="BF"/>
      </w:tcPr>
    </w:tblStylePr>
  </w:style>
  <w:style w:type="table" w:styleId="224">
    <w:name w:val="Dark List Accent 3"/>
    <w:basedOn w:val="106"/>
    <w:semiHidden/>
    <w:unhideWhenUsed/>
    <w:uiPriority w:val="70"/>
    <w:pPr>
      <w:spacing w:line="240" w:lineRule="auto"/>
    </w:pPr>
    <w:rPr>
      <w:color w:val="FFFFFF" w:themeColor="background1"/>
      <w14:textFill>
        <w14:solidFill>
          <w14:schemeClr w14:val="bg1"/>
        </w14:solidFill>
      </w14:textFill>
    </w:rPr>
    <w:tblPr>
      <w:tblStyleRowBandSize w:val="1"/>
      <w:tblStyleColBandSize w:val="1"/>
      <w:tblLayout w:type="fixed"/>
    </w:tblPr>
    <w:tcPr>
      <w:shd w:val="clear" w:color="auto" w:fill="CDDA09" w:themeFill="accent3"/>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666C04" w:themeFill="accent3"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99A306" w:themeFill="accent3"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99A306" w:themeFill="accent3" w:themeFillShade="BF"/>
      </w:tcPr>
    </w:tblStylePr>
    <w:tblStylePr w:type="band1Vert">
      <w:tblPr>
        <w:tblLayout w:type="fixed"/>
      </w:tblPr>
      <w:tcPr>
        <w:tcBorders>
          <w:top w:val="nil"/>
          <w:left w:val="nil"/>
          <w:bottom w:val="nil"/>
          <w:right w:val="nil"/>
          <w:insideH w:val="nil"/>
          <w:insideV w:val="nil"/>
        </w:tcBorders>
        <w:shd w:val="clear" w:color="auto" w:fill="99A306" w:themeFill="accent3" w:themeFillShade="BF"/>
      </w:tcPr>
    </w:tblStylePr>
    <w:tblStylePr w:type="band1Horz">
      <w:tblPr>
        <w:tblLayout w:type="fixed"/>
      </w:tblPr>
      <w:tcPr>
        <w:tcBorders>
          <w:top w:val="nil"/>
          <w:left w:val="nil"/>
          <w:bottom w:val="nil"/>
          <w:right w:val="nil"/>
          <w:insideH w:val="nil"/>
          <w:insideV w:val="nil"/>
        </w:tcBorders>
        <w:shd w:val="clear" w:color="auto" w:fill="99A306" w:themeFill="accent3" w:themeFillShade="BF"/>
      </w:tcPr>
    </w:tblStylePr>
  </w:style>
  <w:style w:type="table" w:styleId="225">
    <w:name w:val="Dark List Accent 4"/>
    <w:basedOn w:val="106"/>
    <w:semiHidden/>
    <w:unhideWhenUsed/>
    <w:uiPriority w:val="70"/>
    <w:pPr>
      <w:spacing w:line="240" w:lineRule="auto"/>
    </w:pPr>
    <w:rPr>
      <w:color w:val="FFFFFF" w:themeColor="background1"/>
      <w14:textFill>
        <w14:solidFill>
          <w14:schemeClr w14:val="bg1"/>
        </w14:solidFill>
      </w14:textFill>
    </w:rPr>
    <w:tblPr>
      <w:tblStyleRowBandSize w:val="1"/>
      <w:tblStyleColBandSize w:val="1"/>
      <w:tblLayout w:type="fixed"/>
    </w:tblPr>
    <w:tcPr>
      <w:shd w:val="clear" w:color="auto" w:fill="6ABBE0" w:themeFill="accent4"/>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1C6688" w:themeFill="accent4"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2A99CC" w:themeFill="accent4"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2A99CC" w:themeFill="accent4" w:themeFillShade="BF"/>
      </w:tcPr>
    </w:tblStylePr>
    <w:tblStylePr w:type="band1Vert">
      <w:tblPr>
        <w:tblLayout w:type="fixed"/>
      </w:tblPr>
      <w:tcPr>
        <w:tcBorders>
          <w:top w:val="nil"/>
          <w:left w:val="nil"/>
          <w:bottom w:val="nil"/>
          <w:right w:val="nil"/>
          <w:insideH w:val="nil"/>
          <w:insideV w:val="nil"/>
        </w:tcBorders>
        <w:shd w:val="clear" w:color="auto" w:fill="2A99CC" w:themeFill="accent4" w:themeFillShade="BF"/>
      </w:tcPr>
    </w:tblStylePr>
    <w:tblStylePr w:type="band1Horz">
      <w:tblPr>
        <w:tblLayout w:type="fixed"/>
      </w:tblPr>
      <w:tcPr>
        <w:tcBorders>
          <w:top w:val="nil"/>
          <w:left w:val="nil"/>
          <w:bottom w:val="nil"/>
          <w:right w:val="nil"/>
          <w:insideH w:val="nil"/>
          <w:insideV w:val="nil"/>
        </w:tcBorders>
        <w:shd w:val="clear" w:color="auto" w:fill="2A99CC" w:themeFill="accent4" w:themeFillShade="BF"/>
      </w:tcPr>
    </w:tblStylePr>
  </w:style>
  <w:style w:type="table" w:styleId="226">
    <w:name w:val="Dark List Accent 5"/>
    <w:basedOn w:val="106"/>
    <w:semiHidden/>
    <w:unhideWhenUsed/>
    <w:uiPriority w:val="70"/>
    <w:pPr>
      <w:spacing w:line="240" w:lineRule="auto"/>
    </w:pPr>
    <w:rPr>
      <w:color w:val="FFFFFF" w:themeColor="background1"/>
      <w14:textFill>
        <w14:solidFill>
          <w14:schemeClr w14:val="bg1"/>
        </w14:solidFill>
      </w14:textFill>
    </w:rPr>
    <w:tblPr>
      <w:tblStyleRowBandSize w:val="1"/>
      <w:tblStyleColBandSize w:val="1"/>
      <w:tblLayout w:type="fixed"/>
    </w:tblPr>
    <w:tcPr>
      <w:shd w:val="clear" w:color="auto" w:fill="FF6927" w:themeFill="accent5"/>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922C00" w:themeFill="accent5"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DC4300" w:themeFill="accent5"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DC4300" w:themeFill="accent5" w:themeFillShade="BF"/>
      </w:tcPr>
    </w:tblStylePr>
    <w:tblStylePr w:type="band1Vert">
      <w:tblPr>
        <w:tblLayout w:type="fixed"/>
      </w:tblPr>
      <w:tcPr>
        <w:tcBorders>
          <w:top w:val="nil"/>
          <w:left w:val="nil"/>
          <w:bottom w:val="nil"/>
          <w:right w:val="nil"/>
          <w:insideH w:val="nil"/>
          <w:insideV w:val="nil"/>
        </w:tcBorders>
        <w:shd w:val="clear" w:color="auto" w:fill="DC4300" w:themeFill="accent5" w:themeFillShade="BF"/>
      </w:tcPr>
    </w:tblStylePr>
    <w:tblStylePr w:type="band1Horz">
      <w:tblPr>
        <w:tblLayout w:type="fixed"/>
      </w:tblPr>
      <w:tcPr>
        <w:tcBorders>
          <w:top w:val="nil"/>
          <w:left w:val="nil"/>
          <w:bottom w:val="nil"/>
          <w:right w:val="nil"/>
          <w:insideH w:val="nil"/>
          <w:insideV w:val="nil"/>
        </w:tcBorders>
        <w:shd w:val="clear" w:color="auto" w:fill="DC4300" w:themeFill="accent5" w:themeFillShade="BF"/>
      </w:tcPr>
    </w:tblStylePr>
  </w:style>
  <w:style w:type="table" w:styleId="227">
    <w:name w:val="Dark List Accent 6"/>
    <w:basedOn w:val="106"/>
    <w:semiHidden/>
    <w:unhideWhenUsed/>
    <w:uiPriority w:val="70"/>
    <w:pPr>
      <w:spacing w:line="240" w:lineRule="auto"/>
    </w:pPr>
    <w:rPr>
      <w:color w:val="FFFFFF" w:themeColor="background1"/>
      <w14:textFill>
        <w14:solidFill>
          <w14:schemeClr w14:val="bg1"/>
        </w14:solidFill>
      </w14:textFill>
    </w:rPr>
    <w:tblPr>
      <w:tblStyleRowBandSize w:val="1"/>
      <w:tblStyleColBandSize w:val="1"/>
      <w:tblLayout w:type="fixed"/>
    </w:tblPr>
    <w:tcPr>
      <w:shd w:val="clear" w:color="auto" w:fill="8A479B" w:themeFill="accent6"/>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673574" w:themeFill="accent6"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673574" w:themeFill="accent6" w:themeFillShade="BF"/>
      </w:tcPr>
    </w:tblStylePr>
    <w:tblStylePr w:type="band1Vert">
      <w:tblPr>
        <w:tblLayout w:type="fixed"/>
      </w:tblPr>
      <w:tcPr>
        <w:tcBorders>
          <w:top w:val="nil"/>
          <w:left w:val="nil"/>
          <w:bottom w:val="nil"/>
          <w:right w:val="nil"/>
          <w:insideH w:val="nil"/>
          <w:insideV w:val="nil"/>
        </w:tcBorders>
        <w:shd w:val="clear" w:color="auto" w:fill="673574" w:themeFill="accent6" w:themeFillShade="BF"/>
      </w:tcPr>
    </w:tblStylePr>
    <w:tblStylePr w:type="band1Horz">
      <w:tblPr>
        <w:tblLayout w:type="fixed"/>
      </w:tblPr>
      <w:tcPr>
        <w:tcBorders>
          <w:top w:val="nil"/>
          <w:left w:val="nil"/>
          <w:bottom w:val="nil"/>
          <w:right w:val="nil"/>
          <w:insideH w:val="nil"/>
          <w:insideV w:val="nil"/>
        </w:tcBorders>
        <w:shd w:val="clear" w:color="auto" w:fill="673574" w:themeFill="accent6" w:themeFillShade="BF"/>
      </w:tcPr>
    </w:tblStylePr>
  </w:style>
  <w:style w:type="table" w:styleId="228">
    <w:name w:val="Colorful Shading"/>
    <w:basedOn w:val="106"/>
    <w:semiHidden/>
    <w:unhideWhenUsed/>
    <w:uiPriority w:val="71"/>
    <w:pPr>
      <w:spacing w:line="240" w:lineRule="auto"/>
    </w:pPr>
    <w:rPr>
      <w:color w:val="000000" w:themeColor="text1"/>
      <w14:textFill>
        <w14:solidFill>
          <w14:schemeClr w14:val="tx1"/>
        </w14:solidFill>
      </w14:textFill>
    </w:rPr>
    <w:tblPr>
      <w:tblBorders>
        <w:top w:val="single" w:color="94A54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Layout w:type="fixed"/>
    </w:tblPr>
    <w:tcPr>
      <w:shd w:val="clear" w:color="auto" w:fill="E5E5E5" w:themeFill="text1" w:themeFillTint="19"/>
    </w:tcPr>
    <w:tblStylePr w:type="firstRow">
      <w:rPr>
        <w:b/>
        <w:bCs/>
      </w:rPr>
      <w:tblPr>
        <w:tblLayout w:type="fixed"/>
      </w:tblPr>
      <w:tcPr>
        <w:tcBorders>
          <w:top w:val="nil"/>
          <w:left w:val="nil"/>
          <w:bottom w:val="single" w:color="94A545"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hemeFillShade="BF"/>
      </w:tcPr>
    </w:tblStylePr>
    <w:tblStylePr w:type="band1Vert">
      <w:tblPr>
        <w:tblLayout w:type="fixed"/>
      </w:tblPr>
      <w:tcPr>
        <w:shd w:val="clear" w:color="auto" w:fill="999999" w:themeFill="text1" w:themeFillTint="66"/>
      </w:tcPr>
    </w:tblStylePr>
    <w:tblStylePr w:type="band1Horz">
      <w:tblPr>
        <w:tblLayout w:type="fixed"/>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06"/>
    <w:semiHidden/>
    <w:unhideWhenUsed/>
    <w:uiPriority w:val="71"/>
    <w:pPr>
      <w:spacing w:line="240" w:lineRule="auto"/>
    </w:pPr>
    <w:rPr>
      <w:color w:val="000000" w:themeColor="text1"/>
      <w14:textFill>
        <w14:solidFill>
          <w14:schemeClr w14:val="tx1"/>
        </w14:solidFill>
      </w14:textFill>
    </w:rPr>
    <w:tblPr>
      <w:tblBorders>
        <w:top w:val="single" w:color="94A545" w:themeColor="accent2" w:sz="24" w:space="0"/>
        <w:left w:val="single" w:color="0096CE" w:themeColor="accent1" w:sz="4" w:space="0"/>
        <w:bottom w:val="single" w:color="0096CE" w:themeColor="accent1" w:sz="4" w:space="0"/>
        <w:right w:val="single" w:color="0096CE" w:themeColor="accent1" w:sz="4" w:space="0"/>
        <w:insideH w:val="single" w:color="FFFFFF" w:themeColor="background1" w:sz="4" w:space="0"/>
        <w:insideV w:val="single" w:color="FFFFFF" w:themeColor="background1" w:sz="4" w:space="0"/>
      </w:tblBorders>
      <w:tblLayout w:type="fixed"/>
    </w:tblPr>
    <w:tcPr>
      <w:shd w:val="clear" w:color="auto" w:fill="E1F6FE" w:themeFill="accent1" w:themeFillTint="19"/>
    </w:tcPr>
    <w:tblStylePr w:type="firstRow">
      <w:rPr>
        <w:b/>
        <w:bCs/>
      </w:rPr>
      <w:tblPr>
        <w:tblLayout w:type="fixed"/>
      </w:tblPr>
      <w:tcPr>
        <w:tcBorders>
          <w:top w:val="nil"/>
          <w:left w:val="nil"/>
          <w:bottom w:val="single" w:color="94A545"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597B" w:themeFill="accen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597B" w:themeFill="accen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597B" w:themeFill="accent1" w:themeFillShade="99"/>
      </w:tcPr>
    </w:tblStylePr>
    <w:tblStylePr w:type="band1Vert">
      <w:tblPr>
        <w:tblLayout w:type="fixed"/>
      </w:tblPr>
      <w:tcPr>
        <w:shd w:val="clear" w:color="auto" w:fill="85DDFF" w:themeFill="accent1" w:themeFillTint="66"/>
      </w:tcPr>
    </w:tblStylePr>
    <w:tblStylePr w:type="band1Horz">
      <w:tblPr>
        <w:tblLayout w:type="fixed"/>
      </w:tblPr>
      <w:tcPr>
        <w:shd w:val="clear" w:color="auto" w:fill="67D5FF"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06"/>
    <w:semiHidden/>
    <w:unhideWhenUsed/>
    <w:uiPriority w:val="71"/>
    <w:pPr>
      <w:spacing w:line="240" w:lineRule="auto"/>
    </w:pPr>
    <w:rPr>
      <w:color w:val="000000" w:themeColor="text1"/>
      <w14:textFill>
        <w14:solidFill>
          <w14:schemeClr w14:val="tx1"/>
        </w14:solidFill>
      </w14:textFill>
    </w:rPr>
    <w:tblPr>
      <w:tblBorders>
        <w:top w:val="single" w:color="94A545" w:themeColor="accent2" w:sz="24" w:space="0"/>
        <w:left w:val="single" w:color="94A545" w:themeColor="accent2" w:sz="4" w:space="0"/>
        <w:bottom w:val="single" w:color="94A545" w:themeColor="accent2" w:sz="4" w:space="0"/>
        <w:right w:val="single" w:color="94A545" w:themeColor="accent2" w:sz="4" w:space="0"/>
        <w:insideH w:val="single" w:color="FFFFFF" w:themeColor="background1" w:sz="4" w:space="0"/>
        <w:insideV w:val="single" w:color="FFFFFF" w:themeColor="background1" w:sz="4" w:space="0"/>
      </w:tblBorders>
      <w:tblLayout w:type="fixed"/>
    </w:tblPr>
    <w:tcPr>
      <w:shd w:val="clear" w:color="auto" w:fill="F5F7EB" w:themeFill="accent2" w:themeFillTint="19"/>
    </w:tcPr>
    <w:tblStylePr w:type="firstRow">
      <w:rPr>
        <w:b/>
        <w:bCs/>
      </w:rPr>
      <w:tblPr>
        <w:tblLayout w:type="fixed"/>
      </w:tblPr>
      <w:tcPr>
        <w:tcBorders>
          <w:top w:val="nil"/>
          <w:left w:val="nil"/>
          <w:bottom w:val="single" w:color="94A545"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586229" w:themeFill="accent2"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586229" w:themeFill="accent2"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86229" w:themeFill="accent2" w:themeFillShade="99"/>
      </w:tcPr>
    </w:tblStylePr>
    <w:tblStylePr w:type="band1Vert">
      <w:tblPr>
        <w:tblLayout w:type="fixed"/>
      </w:tblPr>
      <w:tcPr>
        <w:shd w:val="clear" w:color="auto" w:fill="D6DEB1" w:themeFill="accent2" w:themeFillTint="66"/>
      </w:tcPr>
    </w:tblStylePr>
    <w:tblStylePr w:type="band1Horz">
      <w:tblPr>
        <w:tblLayout w:type="fixed"/>
      </w:tblPr>
      <w:tcPr>
        <w:shd w:val="clear" w:color="auto" w:fill="CCD69E"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06"/>
    <w:semiHidden/>
    <w:unhideWhenUsed/>
    <w:uiPriority w:val="71"/>
    <w:pPr>
      <w:spacing w:line="240" w:lineRule="auto"/>
    </w:pPr>
    <w:rPr>
      <w:color w:val="000000" w:themeColor="text1"/>
      <w14:textFill>
        <w14:solidFill>
          <w14:schemeClr w14:val="tx1"/>
        </w14:solidFill>
      </w14:textFill>
    </w:rPr>
    <w:tblPr>
      <w:tblBorders>
        <w:top w:val="single" w:color="6ABBE0" w:themeColor="accent4" w:sz="24" w:space="0"/>
        <w:left w:val="single" w:color="CDDA09" w:themeColor="accent3" w:sz="4" w:space="0"/>
        <w:bottom w:val="single" w:color="CDDA09" w:themeColor="accent3" w:sz="4" w:space="0"/>
        <w:right w:val="single" w:color="CDDA09" w:themeColor="accent3" w:sz="4" w:space="0"/>
        <w:insideH w:val="single" w:color="FFFFFF" w:themeColor="background1" w:sz="4" w:space="0"/>
        <w:insideV w:val="single" w:color="FFFFFF" w:themeColor="background1" w:sz="4" w:space="0"/>
      </w:tblBorders>
      <w:tblLayout w:type="fixed"/>
    </w:tblPr>
    <w:tcPr>
      <w:shd w:val="clear" w:color="auto" w:fill="FCFDE4" w:themeFill="accent3" w:themeFillTint="19"/>
    </w:tcPr>
    <w:tblStylePr w:type="firstRow">
      <w:rPr>
        <w:b/>
        <w:bCs/>
      </w:rPr>
      <w:tblPr>
        <w:tblLayout w:type="fixed"/>
      </w:tblPr>
      <w:tcPr>
        <w:tcBorders>
          <w:top w:val="nil"/>
          <w:left w:val="nil"/>
          <w:bottom w:val="single" w:color="6ABBE0"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7A8205" w:themeFill="accent3"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7A8205" w:themeFill="accent3"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A8205" w:themeFill="accent3" w:themeFillShade="99"/>
      </w:tcPr>
    </w:tblStylePr>
    <w:tblStylePr w:type="band1Vert">
      <w:tblPr>
        <w:tblLayout w:type="fixed"/>
      </w:tblPr>
      <w:tcPr>
        <w:shd w:val="clear" w:color="auto" w:fill="F4FA92" w:themeFill="accent3" w:themeFillTint="66"/>
      </w:tcPr>
    </w:tblStylePr>
    <w:tblStylePr w:type="band1Horz">
      <w:tblPr>
        <w:tblLayout w:type="fixed"/>
      </w:tblPr>
      <w:tcPr>
        <w:shd w:val="clear" w:color="auto" w:fill="F1F977" w:themeFill="accent3" w:themeFillTint="7F"/>
      </w:tcPr>
    </w:tblStylePr>
  </w:style>
  <w:style w:type="table" w:styleId="232">
    <w:name w:val="Colorful Shading Accent 4"/>
    <w:basedOn w:val="106"/>
    <w:semiHidden/>
    <w:unhideWhenUsed/>
    <w:uiPriority w:val="71"/>
    <w:pPr>
      <w:spacing w:line="240" w:lineRule="auto"/>
    </w:pPr>
    <w:rPr>
      <w:color w:val="000000" w:themeColor="text1"/>
      <w14:textFill>
        <w14:solidFill>
          <w14:schemeClr w14:val="tx1"/>
        </w14:solidFill>
      </w14:textFill>
    </w:rPr>
    <w:tblPr>
      <w:tblBorders>
        <w:top w:val="single" w:color="CDDA09" w:themeColor="accent3" w:sz="24" w:space="0"/>
        <w:left w:val="single" w:color="6ABBE0" w:themeColor="accent4" w:sz="4" w:space="0"/>
        <w:bottom w:val="single" w:color="6ABBE0" w:themeColor="accent4" w:sz="4" w:space="0"/>
        <w:right w:val="single" w:color="6ABBE0" w:themeColor="accent4" w:sz="4" w:space="0"/>
        <w:insideH w:val="single" w:color="FFFFFF" w:themeColor="background1" w:sz="4" w:space="0"/>
        <w:insideV w:val="single" w:color="FFFFFF" w:themeColor="background1" w:sz="4" w:space="0"/>
      </w:tblBorders>
      <w:tblLayout w:type="fixed"/>
    </w:tblPr>
    <w:tcPr>
      <w:shd w:val="clear" w:color="auto" w:fill="F0F8FB" w:themeFill="accent4" w:themeFillTint="19"/>
    </w:tcPr>
    <w:tblStylePr w:type="firstRow">
      <w:rPr>
        <w:b/>
        <w:bCs/>
      </w:rPr>
      <w:tblPr>
        <w:tblLayout w:type="fixed"/>
      </w:tblPr>
      <w:tcPr>
        <w:tcBorders>
          <w:top w:val="nil"/>
          <w:left w:val="nil"/>
          <w:bottom w:val="single" w:color="CDDA0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27BA3" w:themeFill="accent4"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27BA3" w:themeFill="accent4"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27BA3" w:themeFill="accent4" w:themeFillShade="99"/>
      </w:tcPr>
    </w:tblStylePr>
    <w:tblStylePr w:type="band1Vert">
      <w:tblPr>
        <w:tblLayout w:type="fixed"/>
      </w:tblPr>
      <w:tcPr>
        <w:shd w:val="clear" w:color="auto" w:fill="C3E3F2" w:themeFill="accent4" w:themeFillTint="66"/>
      </w:tcPr>
    </w:tblStylePr>
    <w:tblStylePr w:type="band1Horz">
      <w:tblPr>
        <w:tblLayout w:type="fixed"/>
      </w:tblPr>
      <w:tcPr>
        <w:shd w:val="clear" w:color="auto" w:fill="B4DDEF"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06"/>
    <w:semiHidden/>
    <w:unhideWhenUsed/>
    <w:uiPriority w:val="71"/>
    <w:pPr>
      <w:spacing w:line="240" w:lineRule="auto"/>
    </w:pPr>
    <w:rPr>
      <w:color w:val="000000" w:themeColor="text1"/>
      <w14:textFill>
        <w14:solidFill>
          <w14:schemeClr w14:val="tx1"/>
        </w14:solidFill>
      </w14:textFill>
    </w:rPr>
    <w:tblPr>
      <w:tblBorders>
        <w:top w:val="single" w:color="8A479B" w:themeColor="accent6" w:sz="24" w:space="0"/>
        <w:left w:val="single" w:color="FF6927" w:themeColor="accent5" w:sz="4" w:space="0"/>
        <w:bottom w:val="single" w:color="FF6927" w:themeColor="accent5" w:sz="4" w:space="0"/>
        <w:right w:val="single" w:color="FF6927" w:themeColor="accent5" w:sz="4" w:space="0"/>
        <w:insideH w:val="single" w:color="FFFFFF" w:themeColor="background1" w:sz="4" w:space="0"/>
        <w:insideV w:val="single" w:color="FFFFFF" w:themeColor="background1" w:sz="4" w:space="0"/>
      </w:tblBorders>
      <w:tblLayout w:type="fixed"/>
    </w:tblPr>
    <w:tcPr>
      <w:shd w:val="clear" w:color="auto" w:fill="FEF0E9" w:themeFill="accent5" w:themeFillTint="19"/>
    </w:tcPr>
    <w:tblStylePr w:type="firstRow">
      <w:rPr>
        <w:b/>
        <w:bCs/>
      </w:rPr>
      <w:tblPr>
        <w:tblLayout w:type="fixed"/>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B03500"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B03500"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B03500" w:themeFill="accent5" w:themeFillShade="99"/>
      </w:tcPr>
    </w:tblStylePr>
    <w:tblStylePr w:type="band1Vert">
      <w:tblPr>
        <w:tblLayout w:type="fixed"/>
      </w:tblPr>
      <w:tcPr>
        <w:shd w:val="clear" w:color="auto" w:fill="FFC2A8" w:themeFill="accent5" w:themeFillTint="66"/>
      </w:tcPr>
    </w:tblStylePr>
    <w:tblStylePr w:type="band1Horz">
      <w:tblPr>
        <w:tblLayout w:type="fixed"/>
      </w:tblPr>
      <w:tcPr>
        <w:shd w:val="clear" w:color="auto" w:fill="FEB493"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06"/>
    <w:semiHidden/>
    <w:unhideWhenUsed/>
    <w:uiPriority w:val="71"/>
    <w:pPr>
      <w:spacing w:line="240" w:lineRule="auto"/>
    </w:pPr>
    <w:rPr>
      <w:color w:val="000000" w:themeColor="text1"/>
      <w14:textFill>
        <w14:solidFill>
          <w14:schemeClr w14:val="tx1"/>
        </w14:solidFill>
      </w14:textFill>
    </w:rPr>
    <w:tblPr>
      <w:tblBorders>
        <w:top w:val="single" w:color="FF6927"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Layout w:type="fixed"/>
    </w:tblPr>
    <w:tcPr>
      <w:shd w:val="clear" w:color="auto" w:fill="F4EBF6" w:themeFill="accent6" w:themeFillTint="19"/>
    </w:tcPr>
    <w:tblStylePr w:type="firstRow">
      <w:rPr>
        <w:b/>
        <w:bCs/>
      </w:rPr>
      <w:tblPr>
        <w:tblLayout w:type="fixed"/>
      </w:tblPr>
      <w:tcPr>
        <w:tcBorders>
          <w:top w:val="nil"/>
          <w:left w:val="nil"/>
          <w:bottom w:val="single" w:color="FF6927"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522A5C" w:themeFill="accent6"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522A5C" w:themeFill="accent6"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22A5C" w:themeFill="accent6" w:themeFillShade="99"/>
      </w:tcPr>
    </w:tblStylePr>
    <w:tblStylePr w:type="band1Vert">
      <w:tblPr>
        <w:tblLayout w:type="fixed"/>
      </w:tblPr>
      <w:tcPr>
        <w:shd w:val="clear" w:color="auto" w:fill="D2B1DB" w:themeFill="accent6" w:themeFillTint="66"/>
      </w:tcPr>
    </w:tblStylePr>
    <w:tblStylePr w:type="band1Horz">
      <w:tblPr>
        <w:tblLayout w:type="fixed"/>
      </w:tblPr>
      <w:tcPr>
        <w:shd w:val="clear" w:color="auto" w:fill="C79DD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06"/>
    <w:semiHidden/>
    <w:unhideWhenUsed/>
    <w:uiPriority w:val="72"/>
    <w:pPr>
      <w:spacing w:line="240" w:lineRule="auto"/>
    </w:pPr>
    <w:rPr>
      <w:color w:val="000000" w:themeColor="text1"/>
      <w14:textFill>
        <w14:solidFill>
          <w14:schemeClr w14:val="tx1"/>
        </w14:solidFill>
      </w14:textFill>
    </w:rPr>
    <w:tblPr>
      <w:tblStyleRowBandSize w:val="1"/>
      <w:tblStyleColBandSize w:val="1"/>
      <w:tblLayout w:type="fixed"/>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68337" w:themeFill="accent2" w:themeFillShade="CC"/>
      </w:tcPr>
    </w:tblStylePr>
    <w:tblStylePr w:type="lastRow">
      <w:rPr>
        <w:b/>
        <w:bCs/>
        <w:color w:val="768437"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styleId="236">
    <w:name w:val="Colorful List Accent 1"/>
    <w:basedOn w:val="106"/>
    <w:semiHidden/>
    <w:unhideWhenUsed/>
    <w:uiPriority w:val="72"/>
    <w:pPr>
      <w:spacing w:line="240" w:lineRule="auto"/>
    </w:pPr>
    <w:rPr>
      <w:color w:val="000000" w:themeColor="text1"/>
      <w14:textFill>
        <w14:solidFill>
          <w14:schemeClr w14:val="tx1"/>
        </w14:solidFill>
      </w14:textFill>
    </w:rPr>
    <w:tblPr>
      <w:tblStyleRowBandSize w:val="1"/>
      <w:tblStyleColBandSize w:val="1"/>
      <w:tblLayout w:type="fixed"/>
    </w:tblPr>
    <w:tcPr>
      <w:shd w:val="clear" w:color="auto" w:fill="E1F6FE"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68337" w:themeFill="accent2" w:themeFillShade="CC"/>
      </w:tcPr>
    </w:tblStylePr>
    <w:tblStylePr w:type="lastRow">
      <w:rPr>
        <w:b/>
        <w:bCs/>
        <w:color w:val="768437"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3EAFE" w:themeFill="accent1" w:themeFillTint="3F"/>
      </w:tcPr>
    </w:tblStylePr>
    <w:tblStylePr w:type="band1Horz">
      <w:tblPr>
        <w:tblLayout w:type="fixed"/>
      </w:tblPr>
      <w:tcPr>
        <w:shd w:val="clear" w:color="auto" w:fill="C2EEFF" w:themeFill="accent1" w:themeFillTint="33"/>
      </w:tcPr>
    </w:tblStylePr>
  </w:style>
  <w:style w:type="table" w:styleId="237">
    <w:name w:val="Colorful List Accent 2"/>
    <w:basedOn w:val="106"/>
    <w:semiHidden/>
    <w:unhideWhenUsed/>
    <w:uiPriority w:val="72"/>
    <w:pPr>
      <w:spacing w:line="240" w:lineRule="auto"/>
    </w:pPr>
    <w:rPr>
      <w:color w:val="000000" w:themeColor="text1"/>
      <w14:textFill>
        <w14:solidFill>
          <w14:schemeClr w14:val="tx1"/>
        </w14:solidFill>
      </w14:textFill>
    </w:rPr>
    <w:tblPr>
      <w:tblStyleRowBandSize w:val="1"/>
      <w:tblStyleColBandSize w:val="1"/>
      <w:tblLayout w:type="fixed"/>
    </w:tblPr>
    <w:tcPr>
      <w:shd w:val="clear" w:color="auto" w:fill="F5F7EB"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68337" w:themeFill="accent2" w:themeFillShade="CC"/>
      </w:tcPr>
    </w:tblStylePr>
    <w:tblStylePr w:type="lastRow">
      <w:rPr>
        <w:b/>
        <w:bCs/>
        <w:color w:val="768437"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5EACE" w:themeFill="accent2" w:themeFillTint="3F"/>
      </w:tcPr>
    </w:tblStylePr>
    <w:tblStylePr w:type="band1Horz">
      <w:tblPr>
        <w:tblLayout w:type="fixed"/>
      </w:tblPr>
      <w:tcPr>
        <w:shd w:val="clear" w:color="auto" w:fill="EAEED8" w:themeFill="accent2" w:themeFillTint="33"/>
      </w:tcPr>
    </w:tblStylePr>
  </w:style>
  <w:style w:type="table" w:styleId="238">
    <w:name w:val="Colorful List Accent 3"/>
    <w:basedOn w:val="106"/>
    <w:semiHidden/>
    <w:unhideWhenUsed/>
    <w:uiPriority w:val="72"/>
    <w:pPr>
      <w:spacing w:line="240" w:lineRule="auto"/>
    </w:pPr>
    <w:rPr>
      <w:color w:val="000000" w:themeColor="text1"/>
      <w14:textFill>
        <w14:solidFill>
          <w14:schemeClr w14:val="tx1"/>
        </w14:solidFill>
      </w14:textFill>
    </w:rPr>
    <w:tblPr>
      <w:tblStyleRowBandSize w:val="1"/>
      <w:tblStyleColBandSize w:val="1"/>
      <w:tblLayout w:type="fixed"/>
    </w:tblPr>
    <w:tcPr>
      <w:shd w:val="clear" w:color="auto" w:fill="FCFDE4"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33A2D4" w:themeFill="accent4" w:themeFillShade="CC"/>
      </w:tcPr>
    </w:tblStylePr>
    <w:tblStylePr w:type="lastRow">
      <w:rPr>
        <w:b/>
        <w:bCs/>
        <w:color w:val="33A2D5"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8FCBB" w:themeFill="accent3" w:themeFillTint="3F"/>
      </w:tcPr>
    </w:tblStylePr>
    <w:tblStylePr w:type="band1Horz">
      <w:tblPr>
        <w:tblLayout w:type="fixed"/>
      </w:tblPr>
      <w:tcPr>
        <w:shd w:val="clear" w:color="auto" w:fill="F9FCC8" w:themeFill="accent3" w:themeFillTint="33"/>
      </w:tcPr>
    </w:tblStylePr>
  </w:style>
  <w:style w:type="table" w:styleId="239">
    <w:name w:val="Colorful List Accent 4"/>
    <w:basedOn w:val="106"/>
    <w:semiHidden/>
    <w:unhideWhenUsed/>
    <w:uiPriority w:val="72"/>
    <w:pPr>
      <w:spacing w:line="240" w:lineRule="auto"/>
    </w:pPr>
    <w:rPr>
      <w:color w:val="000000" w:themeColor="text1"/>
      <w14:textFill>
        <w14:solidFill>
          <w14:schemeClr w14:val="tx1"/>
        </w14:solidFill>
      </w14:textFill>
    </w:rPr>
    <w:tblPr>
      <w:tblStyleRowBandSize w:val="1"/>
      <w:tblStyleColBandSize w:val="1"/>
      <w:tblLayout w:type="fixed"/>
    </w:tblPr>
    <w:tcPr>
      <w:shd w:val="clear" w:color="auto" w:fill="F0F8FB"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A3AE07" w:themeFill="accent3" w:themeFillShade="CC"/>
      </w:tcPr>
    </w:tblStylePr>
    <w:tblStylePr w:type="lastRow">
      <w:rPr>
        <w:b/>
        <w:bCs/>
        <w:color w:val="A4AE07"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AEEF7" w:themeFill="accent4" w:themeFillTint="3F"/>
      </w:tcPr>
    </w:tblStylePr>
    <w:tblStylePr w:type="band1Horz">
      <w:tblPr>
        <w:tblLayout w:type="fixed"/>
      </w:tblPr>
      <w:tcPr>
        <w:shd w:val="clear" w:color="auto" w:fill="E1F1F8" w:themeFill="accent4" w:themeFillTint="33"/>
      </w:tcPr>
    </w:tblStylePr>
  </w:style>
  <w:style w:type="table" w:styleId="240">
    <w:name w:val="Colorful List Accent 5"/>
    <w:basedOn w:val="106"/>
    <w:semiHidden/>
    <w:unhideWhenUsed/>
    <w:uiPriority w:val="72"/>
    <w:pPr>
      <w:spacing w:line="240" w:lineRule="auto"/>
    </w:pPr>
    <w:rPr>
      <w:color w:val="000000" w:themeColor="text1"/>
      <w14:textFill>
        <w14:solidFill>
          <w14:schemeClr w14:val="tx1"/>
        </w14:solidFill>
      </w14:textFill>
    </w:rPr>
    <w:tblPr>
      <w:tblStyleRowBandSize w:val="1"/>
      <w:tblStyleColBandSize w:val="1"/>
      <w:tblLayout w:type="fixed"/>
    </w:tblPr>
    <w:tcPr>
      <w:shd w:val="clear" w:color="auto" w:fill="FEF0E9"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6E387B" w:themeFill="accent6" w:themeFillShade="CC"/>
      </w:tcPr>
    </w:tblStylePr>
    <w:tblStylePr w:type="lastRow">
      <w:rPr>
        <w:b/>
        <w:bCs/>
        <w:color w:val="6E397C"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ED9C9" w:themeFill="accent5" w:themeFillTint="3F"/>
      </w:tcPr>
    </w:tblStylePr>
    <w:tblStylePr w:type="band1Horz">
      <w:tblPr>
        <w:tblLayout w:type="fixed"/>
      </w:tblPr>
      <w:tcPr>
        <w:shd w:val="clear" w:color="auto" w:fill="FEE0D3" w:themeFill="accent5" w:themeFillTint="33"/>
      </w:tcPr>
    </w:tblStylePr>
  </w:style>
  <w:style w:type="table" w:styleId="241">
    <w:name w:val="Colorful List Accent 6"/>
    <w:basedOn w:val="106"/>
    <w:semiHidden/>
    <w:unhideWhenUsed/>
    <w:uiPriority w:val="72"/>
    <w:pPr>
      <w:spacing w:line="240" w:lineRule="auto"/>
    </w:pPr>
    <w:rPr>
      <w:color w:val="000000" w:themeColor="text1"/>
      <w14:textFill>
        <w14:solidFill>
          <w14:schemeClr w14:val="tx1"/>
        </w14:solidFill>
      </w14:textFill>
    </w:rPr>
    <w:tblPr>
      <w:tblStyleRowBandSize w:val="1"/>
      <w:tblStyleColBandSize w:val="1"/>
      <w:tblLayout w:type="fixed"/>
    </w:tblPr>
    <w:tcPr>
      <w:shd w:val="clear" w:color="auto" w:fill="F4EBF6"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EB4700" w:themeFill="accent5" w:themeFillShade="CC"/>
      </w:tcPr>
    </w:tblStylePr>
    <w:tblStylePr w:type="lastRow">
      <w:rPr>
        <w:b/>
        <w:bCs/>
        <w:color w:val="EB4800"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3CEE8" w:themeFill="accent6" w:themeFillTint="3F"/>
      </w:tcPr>
    </w:tblStylePr>
    <w:tblStylePr w:type="band1Horz">
      <w:tblPr>
        <w:tblLayout w:type="fixed"/>
      </w:tblPr>
      <w:tcPr>
        <w:shd w:val="clear" w:color="auto" w:fill="E8D8ED" w:themeFill="accent6" w:themeFillTint="33"/>
      </w:tcPr>
    </w:tblStylePr>
  </w:style>
  <w:style w:type="table" w:styleId="242">
    <w:name w:val="Colorful Grid"/>
    <w:basedOn w:val="106"/>
    <w:semiHidden/>
    <w:unhideWhenUsed/>
    <w:uiPriority w:val="73"/>
    <w:pPr>
      <w:spacing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243">
    <w:name w:val="Colorful Grid Accent 1"/>
    <w:basedOn w:val="106"/>
    <w:semiHidden/>
    <w:unhideWhenUsed/>
    <w:uiPriority w:val="73"/>
    <w:pPr>
      <w:spacing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C2EEFF" w:themeFill="accent1" w:themeFillTint="33"/>
    </w:tcPr>
    <w:tblStylePr w:type="firstRow">
      <w:rPr>
        <w:b/>
        <w:bCs/>
      </w:rPr>
      <w:tblPr>
        <w:tblLayout w:type="fixed"/>
      </w:tblPr>
      <w:tcPr>
        <w:shd w:val="clear" w:color="auto" w:fill="85DDFF" w:themeFill="accent1" w:themeFillTint="66"/>
      </w:tcPr>
    </w:tblStylePr>
    <w:tblStylePr w:type="lastRow">
      <w:rPr>
        <w:b/>
        <w:bCs/>
        <w:color w:val="000000" w:themeColor="text1"/>
        <w14:textFill>
          <w14:solidFill>
            <w14:schemeClr w14:val="tx1"/>
          </w14:solidFill>
        </w14:textFill>
      </w:rPr>
      <w:tblPr>
        <w:tblLayout w:type="fixed"/>
      </w:tblPr>
      <w:tcPr>
        <w:shd w:val="clear" w:color="auto" w:fill="85DDFF" w:themeFill="accent1" w:themeFillTint="66"/>
      </w:tcPr>
    </w:tblStylePr>
    <w:tblStylePr w:type="firstCol">
      <w:rPr>
        <w:color w:val="FFFFFF" w:themeColor="background1"/>
        <w14:textFill>
          <w14:solidFill>
            <w14:schemeClr w14:val="bg1"/>
          </w14:solidFill>
        </w14:textFill>
      </w:rPr>
      <w:tblPr>
        <w:tblLayout w:type="fixed"/>
      </w:tblPr>
      <w:tcPr>
        <w:shd w:val="clear" w:color="auto" w:fill="00709A" w:themeFill="accent1" w:themeFillShade="BF"/>
      </w:tcPr>
    </w:tblStylePr>
    <w:tblStylePr w:type="lastCol">
      <w:rPr>
        <w:color w:val="FFFFFF" w:themeColor="background1"/>
        <w14:textFill>
          <w14:solidFill>
            <w14:schemeClr w14:val="bg1"/>
          </w14:solidFill>
        </w14:textFill>
      </w:rPr>
      <w:tblPr>
        <w:tblLayout w:type="fixed"/>
      </w:tblPr>
      <w:tcPr>
        <w:shd w:val="clear" w:color="auto" w:fill="00709A" w:themeFill="accent1" w:themeFillShade="BF"/>
      </w:tcPr>
    </w:tblStylePr>
    <w:tblStylePr w:type="band1Vert">
      <w:tblPr>
        <w:tblLayout w:type="fixed"/>
      </w:tblPr>
      <w:tcPr>
        <w:shd w:val="clear" w:color="auto" w:fill="67D5FF" w:themeFill="accent1" w:themeFillTint="7F"/>
      </w:tcPr>
    </w:tblStylePr>
    <w:tblStylePr w:type="band1Horz">
      <w:tblPr>
        <w:tblLayout w:type="fixed"/>
      </w:tblPr>
      <w:tcPr>
        <w:shd w:val="clear" w:color="auto" w:fill="67D5FF" w:themeFill="accent1" w:themeFillTint="7F"/>
      </w:tcPr>
    </w:tblStylePr>
  </w:style>
  <w:style w:type="table" w:styleId="244">
    <w:name w:val="Colorful Grid Accent 2"/>
    <w:basedOn w:val="106"/>
    <w:semiHidden/>
    <w:unhideWhenUsed/>
    <w:uiPriority w:val="73"/>
    <w:pPr>
      <w:spacing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EAEED8" w:themeFill="accent2" w:themeFillTint="33"/>
    </w:tcPr>
    <w:tblStylePr w:type="firstRow">
      <w:rPr>
        <w:b/>
        <w:bCs/>
      </w:rPr>
      <w:tblPr>
        <w:tblLayout w:type="fixed"/>
      </w:tblPr>
      <w:tcPr>
        <w:shd w:val="clear" w:color="auto" w:fill="D6DEB1" w:themeFill="accent2" w:themeFillTint="66"/>
      </w:tcPr>
    </w:tblStylePr>
    <w:tblStylePr w:type="lastRow">
      <w:rPr>
        <w:b/>
        <w:bCs/>
        <w:color w:val="000000" w:themeColor="text1"/>
        <w14:textFill>
          <w14:solidFill>
            <w14:schemeClr w14:val="tx1"/>
          </w14:solidFill>
        </w14:textFill>
      </w:rPr>
      <w:tblPr>
        <w:tblLayout w:type="fixed"/>
      </w:tblPr>
      <w:tcPr>
        <w:shd w:val="clear" w:color="auto" w:fill="D6DEB1" w:themeFill="accent2" w:themeFillTint="66"/>
      </w:tcPr>
    </w:tblStylePr>
    <w:tblStylePr w:type="firstCol">
      <w:rPr>
        <w:color w:val="FFFFFF" w:themeColor="background1"/>
        <w14:textFill>
          <w14:solidFill>
            <w14:schemeClr w14:val="bg1"/>
          </w14:solidFill>
        </w14:textFill>
      </w:rPr>
      <w:tblPr>
        <w:tblLayout w:type="fixed"/>
      </w:tblPr>
      <w:tcPr>
        <w:shd w:val="clear" w:color="auto" w:fill="6E7B33" w:themeFill="accent2" w:themeFillShade="BF"/>
      </w:tcPr>
    </w:tblStylePr>
    <w:tblStylePr w:type="lastCol">
      <w:rPr>
        <w:color w:val="FFFFFF" w:themeColor="background1"/>
        <w14:textFill>
          <w14:solidFill>
            <w14:schemeClr w14:val="bg1"/>
          </w14:solidFill>
        </w14:textFill>
      </w:rPr>
      <w:tblPr>
        <w:tblLayout w:type="fixed"/>
      </w:tblPr>
      <w:tcPr>
        <w:shd w:val="clear" w:color="auto" w:fill="6E7B33" w:themeFill="accent2" w:themeFillShade="BF"/>
      </w:tcPr>
    </w:tblStylePr>
    <w:tblStylePr w:type="band1Vert">
      <w:tblPr>
        <w:tblLayout w:type="fixed"/>
      </w:tblPr>
      <w:tcPr>
        <w:shd w:val="clear" w:color="auto" w:fill="CCD69E" w:themeFill="accent2" w:themeFillTint="7F"/>
      </w:tcPr>
    </w:tblStylePr>
    <w:tblStylePr w:type="band1Horz">
      <w:tblPr>
        <w:tblLayout w:type="fixed"/>
      </w:tblPr>
      <w:tcPr>
        <w:shd w:val="clear" w:color="auto" w:fill="CCD69E" w:themeFill="accent2" w:themeFillTint="7F"/>
      </w:tcPr>
    </w:tblStylePr>
  </w:style>
  <w:style w:type="table" w:styleId="245">
    <w:name w:val="Colorful Grid Accent 3"/>
    <w:basedOn w:val="106"/>
    <w:semiHidden/>
    <w:unhideWhenUsed/>
    <w:uiPriority w:val="73"/>
    <w:pPr>
      <w:spacing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F9FCC8" w:themeFill="accent3" w:themeFillTint="33"/>
    </w:tcPr>
    <w:tblStylePr w:type="firstRow">
      <w:rPr>
        <w:b/>
        <w:bCs/>
      </w:rPr>
      <w:tblPr>
        <w:tblLayout w:type="fixed"/>
      </w:tblPr>
      <w:tcPr>
        <w:shd w:val="clear" w:color="auto" w:fill="F4FA92" w:themeFill="accent3" w:themeFillTint="66"/>
      </w:tcPr>
    </w:tblStylePr>
    <w:tblStylePr w:type="lastRow">
      <w:rPr>
        <w:b/>
        <w:bCs/>
        <w:color w:val="000000" w:themeColor="text1"/>
        <w14:textFill>
          <w14:solidFill>
            <w14:schemeClr w14:val="tx1"/>
          </w14:solidFill>
        </w14:textFill>
      </w:rPr>
      <w:tblPr>
        <w:tblLayout w:type="fixed"/>
      </w:tblPr>
      <w:tcPr>
        <w:shd w:val="clear" w:color="auto" w:fill="F4FA92" w:themeFill="accent3" w:themeFillTint="66"/>
      </w:tcPr>
    </w:tblStylePr>
    <w:tblStylePr w:type="firstCol">
      <w:rPr>
        <w:color w:val="FFFFFF" w:themeColor="background1"/>
        <w14:textFill>
          <w14:solidFill>
            <w14:schemeClr w14:val="bg1"/>
          </w14:solidFill>
        </w14:textFill>
      </w:rPr>
      <w:tblPr>
        <w:tblLayout w:type="fixed"/>
      </w:tblPr>
      <w:tcPr>
        <w:shd w:val="clear" w:color="auto" w:fill="99A306" w:themeFill="accent3" w:themeFillShade="BF"/>
      </w:tcPr>
    </w:tblStylePr>
    <w:tblStylePr w:type="lastCol">
      <w:rPr>
        <w:color w:val="FFFFFF" w:themeColor="background1"/>
        <w14:textFill>
          <w14:solidFill>
            <w14:schemeClr w14:val="bg1"/>
          </w14:solidFill>
        </w14:textFill>
      </w:rPr>
      <w:tblPr>
        <w:tblLayout w:type="fixed"/>
      </w:tblPr>
      <w:tcPr>
        <w:shd w:val="clear" w:color="auto" w:fill="99A306" w:themeFill="accent3" w:themeFillShade="BF"/>
      </w:tcPr>
    </w:tblStylePr>
    <w:tblStylePr w:type="band1Vert">
      <w:tblPr>
        <w:tblLayout w:type="fixed"/>
      </w:tblPr>
      <w:tcPr>
        <w:shd w:val="clear" w:color="auto" w:fill="F1F977" w:themeFill="accent3" w:themeFillTint="7F"/>
      </w:tcPr>
    </w:tblStylePr>
    <w:tblStylePr w:type="band1Horz">
      <w:tblPr>
        <w:tblLayout w:type="fixed"/>
      </w:tblPr>
      <w:tcPr>
        <w:shd w:val="clear" w:color="auto" w:fill="F1F977" w:themeFill="accent3" w:themeFillTint="7F"/>
      </w:tcPr>
    </w:tblStylePr>
  </w:style>
  <w:style w:type="table" w:styleId="246">
    <w:name w:val="Colorful Grid Accent 4"/>
    <w:basedOn w:val="106"/>
    <w:semiHidden/>
    <w:unhideWhenUsed/>
    <w:uiPriority w:val="73"/>
    <w:pPr>
      <w:spacing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E1F1F8" w:themeFill="accent4" w:themeFillTint="33"/>
    </w:tcPr>
    <w:tblStylePr w:type="firstRow">
      <w:rPr>
        <w:b/>
        <w:bCs/>
      </w:rPr>
      <w:tblPr>
        <w:tblLayout w:type="fixed"/>
      </w:tblPr>
      <w:tcPr>
        <w:shd w:val="clear" w:color="auto" w:fill="C3E3F2" w:themeFill="accent4" w:themeFillTint="66"/>
      </w:tcPr>
    </w:tblStylePr>
    <w:tblStylePr w:type="lastRow">
      <w:rPr>
        <w:b/>
        <w:bCs/>
        <w:color w:val="000000" w:themeColor="text1"/>
        <w14:textFill>
          <w14:solidFill>
            <w14:schemeClr w14:val="tx1"/>
          </w14:solidFill>
        </w14:textFill>
      </w:rPr>
      <w:tblPr>
        <w:tblLayout w:type="fixed"/>
      </w:tblPr>
      <w:tcPr>
        <w:shd w:val="clear" w:color="auto" w:fill="C3E3F2" w:themeFill="accent4" w:themeFillTint="66"/>
      </w:tcPr>
    </w:tblStylePr>
    <w:tblStylePr w:type="firstCol">
      <w:rPr>
        <w:color w:val="FFFFFF" w:themeColor="background1"/>
        <w14:textFill>
          <w14:solidFill>
            <w14:schemeClr w14:val="bg1"/>
          </w14:solidFill>
        </w14:textFill>
      </w:rPr>
      <w:tblPr>
        <w:tblLayout w:type="fixed"/>
      </w:tblPr>
      <w:tcPr>
        <w:shd w:val="clear" w:color="auto" w:fill="2A99CC" w:themeFill="accent4" w:themeFillShade="BF"/>
      </w:tcPr>
    </w:tblStylePr>
    <w:tblStylePr w:type="lastCol">
      <w:rPr>
        <w:color w:val="FFFFFF" w:themeColor="background1"/>
        <w14:textFill>
          <w14:solidFill>
            <w14:schemeClr w14:val="bg1"/>
          </w14:solidFill>
        </w14:textFill>
      </w:rPr>
      <w:tblPr>
        <w:tblLayout w:type="fixed"/>
      </w:tblPr>
      <w:tcPr>
        <w:shd w:val="clear" w:color="auto" w:fill="2A99CC" w:themeFill="accent4" w:themeFillShade="BF"/>
      </w:tcPr>
    </w:tblStylePr>
    <w:tblStylePr w:type="band1Vert">
      <w:tblPr>
        <w:tblLayout w:type="fixed"/>
      </w:tblPr>
      <w:tcPr>
        <w:shd w:val="clear" w:color="auto" w:fill="B4DDEF" w:themeFill="accent4" w:themeFillTint="7F"/>
      </w:tcPr>
    </w:tblStylePr>
    <w:tblStylePr w:type="band1Horz">
      <w:tblPr>
        <w:tblLayout w:type="fixed"/>
      </w:tblPr>
      <w:tcPr>
        <w:shd w:val="clear" w:color="auto" w:fill="B4DDEF" w:themeFill="accent4" w:themeFillTint="7F"/>
      </w:tcPr>
    </w:tblStylePr>
  </w:style>
  <w:style w:type="table" w:styleId="247">
    <w:name w:val="Colorful Grid Accent 5"/>
    <w:basedOn w:val="106"/>
    <w:semiHidden/>
    <w:unhideWhenUsed/>
    <w:uiPriority w:val="73"/>
    <w:pPr>
      <w:spacing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FEE0D3" w:themeFill="accent5" w:themeFillTint="33"/>
    </w:tcPr>
    <w:tblStylePr w:type="firstRow">
      <w:rPr>
        <w:b/>
        <w:bCs/>
      </w:rPr>
      <w:tblPr>
        <w:tblLayout w:type="fixed"/>
      </w:tblPr>
      <w:tcPr>
        <w:shd w:val="clear" w:color="auto" w:fill="FFC2A8" w:themeFill="accent5" w:themeFillTint="66"/>
      </w:tcPr>
    </w:tblStylePr>
    <w:tblStylePr w:type="lastRow">
      <w:rPr>
        <w:b/>
        <w:bCs/>
        <w:color w:val="000000" w:themeColor="text1"/>
        <w14:textFill>
          <w14:solidFill>
            <w14:schemeClr w14:val="tx1"/>
          </w14:solidFill>
        </w14:textFill>
      </w:rPr>
      <w:tblPr>
        <w:tblLayout w:type="fixed"/>
      </w:tblPr>
      <w:tcPr>
        <w:shd w:val="clear" w:color="auto" w:fill="FFC2A8" w:themeFill="accent5" w:themeFillTint="66"/>
      </w:tcPr>
    </w:tblStylePr>
    <w:tblStylePr w:type="firstCol">
      <w:rPr>
        <w:color w:val="FFFFFF" w:themeColor="background1"/>
        <w14:textFill>
          <w14:solidFill>
            <w14:schemeClr w14:val="bg1"/>
          </w14:solidFill>
        </w14:textFill>
      </w:rPr>
      <w:tblPr>
        <w:tblLayout w:type="fixed"/>
      </w:tblPr>
      <w:tcPr>
        <w:shd w:val="clear" w:color="auto" w:fill="DC4300" w:themeFill="accent5" w:themeFillShade="BF"/>
      </w:tcPr>
    </w:tblStylePr>
    <w:tblStylePr w:type="lastCol">
      <w:rPr>
        <w:color w:val="FFFFFF" w:themeColor="background1"/>
        <w14:textFill>
          <w14:solidFill>
            <w14:schemeClr w14:val="bg1"/>
          </w14:solidFill>
        </w14:textFill>
      </w:rPr>
      <w:tblPr>
        <w:tblLayout w:type="fixed"/>
      </w:tblPr>
      <w:tcPr>
        <w:shd w:val="clear" w:color="auto" w:fill="DC4300" w:themeFill="accent5" w:themeFillShade="BF"/>
      </w:tcPr>
    </w:tblStylePr>
    <w:tblStylePr w:type="band1Vert">
      <w:tblPr>
        <w:tblLayout w:type="fixed"/>
      </w:tblPr>
      <w:tcPr>
        <w:shd w:val="clear" w:color="auto" w:fill="FEB493" w:themeFill="accent5" w:themeFillTint="7F"/>
      </w:tcPr>
    </w:tblStylePr>
    <w:tblStylePr w:type="band1Horz">
      <w:tblPr>
        <w:tblLayout w:type="fixed"/>
      </w:tblPr>
      <w:tcPr>
        <w:shd w:val="clear" w:color="auto" w:fill="FEB493" w:themeFill="accent5" w:themeFillTint="7F"/>
      </w:tcPr>
    </w:tblStylePr>
  </w:style>
  <w:style w:type="table" w:styleId="248">
    <w:name w:val="Colorful Grid Accent 6"/>
    <w:basedOn w:val="106"/>
    <w:semiHidden/>
    <w:unhideWhenUsed/>
    <w:uiPriority w:val="73"/>
    <w:pPr>
      <w:spacing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E8D8ED" w:themeFill="accent6" w:themeFillTint="33"/>
    </w:tcPr>
    <w:tblStylePr w:type="firstRow">
      <w:rPr>
        <w:b/>
        <w:bCs/>
      </w:rPr>
      <w:tblPr>
        <w:tblLayout w:type="fixed"/>
      </w:tblPr>
      <w:tcPr>
        <w:shd w:val="clear" w:color="auto" w:fill="D2B1DB" w:themeFill="accent6" w:themeFillTint="66"/>
      </w:tcPr>
    </w:tblStylePr>
    <w:tblStylePr w:type="lastRow">
      <w:rPr>
        <w:b/>
        <w:bCs/>
        <w:color w:val="000000" w:themeColor="text1"/>
        <w14:textFill>
          <w14:solidFill>
            <w14:schemeClr w14:val="tx1"/>
          </w14:solidFill>
        </w14:textFill>
      </w:rPr>
      <w:tblPr>
        <w:tblLayout w:type="fixed"/>
      </w:tblPr>
      <w:tcPr>
        <w:shd w:val="clear" w:color="auto" w:fill="D2B1DB" w:themeFill="accent6" w:themeFillTint="66"/>
      </w:tcPr>
    </w:tblStylePr>
    <w:tblStylePr w:type="firstCol">
      <w:rPr>
        <w:color w:val="FFFFFF" w:themeColor="background1"/>
        <w14:textFill>
          <w14:solidFill>
            <w14:schemeClr w14:val="bg1"/>
          </w14:solidFill>
        </w14:textFill>
      </w:rPr>
      <w:tblPr>
        <w:tblLayout w:type="fixed"/>
      </w:tblPr>
      <w:tcPr>
        <w:shd w:val="clear" w:color="auto" w:fill="673574" w:themeFill="accent6" w:themeFillShade="BF"/>
      </w:tcPr>
    </w:tblStylePr>
    <w:tblStylePr w:type="lastCol">
      <w:rPr>
        <w:color w:val="FFFFFF" w:themeColor="background1"/>
        <w14:textFill>
          <w14:solidFill>
            <w14:schemeClr w14:val="bg1"/>
          </w14:solidFill>
        </w14:textFill>
      </w:rPr>
      <w:tblPr>
        <w:tblLayout w:type="fixed"/>
      </w:tblPr>
      <w:tcPr>
        <w:shd w:val="clear" w:color="auto" w:fill="673574" w:themeFill="accent6" w:themeFillShade="BF"/>
      </w:tcPr>
    </w:tblStylePr>
    <w:tblStylePr w:type="band1Vert">
      <w:tblPr>
        <w:tblLayout w:type="fixed"/>
      </w:tblPr>
      <w:tcPr>
        <w:shd w:val="clear" w:color="auto" w:fill="C79DD2" w:themeFill="accent6" w:themeFillTint="7F"/>
      </w:tcPr>
    </w:tblStylePr>
    <w:tblStylePr w:type="band1Horz">
      <w:tblPr>
        <w:tblLayout w:type="fixed"/>
      </w:tblPr>
      <w:tcPr>
        <w:shd w:val="clear" w:color="auto" w:fill="C79DD2" w:themeFill="accent6" w:themeFillTint="7F"/>
      </w:tcPr>
    </w:tblStylePr>
  </w:style>
  <w:style w:type="character" w:customStyle="1" w:styleId="249">
    <w:name w:val="Title Char"/>
    <w:basedOn w:val="88"/>
    <w:link w:val="77"/>
    <w:uiPriority w:val="1"/>
    <w:rPr>
      <w:rFonts w:asciiTheme="majorHAnsi" w:hAnsiTheme="majorHAnsi" w:eastAsiaTheme="majorEastAsia" w:cstheme="majorBidi"/>
      <w:color w:val="004B67" w:themeColor="accent1" w:themeShade="80"/>
      <w:kern w:val="28"/>
      <w:sz w:val="40"/>
      <w:szCs w:val="40"/>
    </w:rPr>
  </w:style>
  <w:style w:type="character" w:customStyle="1" w:styleId="250">
    <w:name w:val="Subtitle Char"/>
    <w:basedOn w:val="88"/>
    <w:link w:val="74"/>
    <w:uiPriority w:val="2"/>
    <w:rPr>
      <w:color w:val="404040" w:themeColor="text1" w:themeTint="BF"/>
      <w:sz w:val="28"/>
      <w:szCs w:val="28"/>
      <w14:textFill>
        <w14:solidFill>
          <w14:schemeClr w14:val="tx1">
            <w14:lumMod w14:val="75000"/>
            <w14:lumOff w14:val="25000"/>
          </w14:schemeClr>
        </w14:solidFill>
      </w14:textFill>
    </w:rPr>
  </w:style>
  <w:style w:type="character" w:customStyle="1" w:styleId="251">
    <w:name w:val="Heading 1 Char"/>
    <w:basedOn w:val="88"/>
    <w:link w:val="2"/>
    <w:uiPriority w:val="4"/>
    <w:rPr>
      <w:rFonts w:asciiTheme="majorHAnsi" w:hAnsiTheme="majorHAnsi" w:eastAsiaTheme="majorEastAsia" w:cstheme="majorBidi"/>
      <w:color w:val="1C6789" w:themeColor="accent4" w:themeShade="80"/>
      <w:sz w:val="28"/>
      <w:szCs w:val="28"/>
    </w:rPr>
  </w:style>
  <w:style w:type="character" w:customStyle="1" w:styleId="252">
    <w:name w:val="Heading 2 Char"/>
    <w:basedOn w:val="88"/>
    <w:link w:val="3"/>
    <w:qFormat/>
    <w:uiPriority w:val="4"/>
    <w:rPr>
      <w:rFonts w:asciiTheme="majorHAnsi" w:hAnsiTheme="majorHAnsi" w:eastAsiaTheme="majorEastAsia" w:cstheme="majorBidi"/>
      <w:color w:val="004B67" w:themeColor="accent1" w:themeShade="80"/>
      <w:sz w:val="24"/>
      <w:szCs w:val="24"/>
    </w:rPr>
  </w:style>
  <w:style w:type="paragraph" w:customStyle="1" w:styleId="253">
    <w:name w:val="Contact Info"/>
    <w:basedOn w:val="1"/>
    <w:qFormat/>
    <w:uiPriority w:val="3"/>
    <w:rPr>
      <w:szCs w:val="20"/>
    </w:rPr>
  </w:style>
  <w:style w:type="character" w:customStyle="1" w:styleId="254">
    <w:name w:val="Footer Char"/>
    <w:basedOn w:val="88"/>
    <w:link w:val="31"/>
    <w:uiPriority w:val="99"/>
    <w:rPr>
      <w:b/>
      <w:bCs/>
      <w:color w:val="004B67" w:themeColor="accent1" w:themeShade="80"/>
    </w:rPr>
  </w:style>
  <w:style w:type="character" w:customStyle="1" w:styleId="255">
    <w:name w:val="Date Char"/>
    <w:basedOn w:val="88"/>
    <w:link w:val="25"/>
    <w:qFormat/>
    <w:uiPriority w:val="6"/>
  </w:style>
  <w:style w:type="character" w:customStyle="1" w:styleId="256">
    <w:name w:val="Header Char"/>
    <w:basedOn w:val="88"/>
    <w:link w:val="33"/>
    <w:qFormat/>
    <w:uiPriority w:val="99"/>
  </w:style>
  <w:style w:type="character" w:customStyle="1" w:styleId="257">
    <w:name w:val="Balloon Text Char"/>
    <w:basedOn w:val="88"/>
    <w:link w:val="11"/>
    <w:semiHidden/>
    <w:qFormat/>
    <w:uiPriority w:val="99"/>
    <w:rPr>
      <w:rFonts w:ascii="Segoe UI" w:hAnsi="Segoe UI" w:cs="Segoe UI"/>
      <w:szCs w:val="18"/>
    </w:rPr>
  </w:style>
  <w:style w:type="paragraph" w:customStyle="1" w:styleId="258">
    <w:name w:val="Bibliography"/>
    <w:basedOn w:val="1"/>
    <w:next w:val="1"/>
    <w:semiHidden/>
    <w:unhideWhenUsed/>
    <w:uiPriority w:val="37"/>
  </w:style>
  <w:style w:type="character" w:customStyle="1" w:styleId="259">
    <w:name w:val="Body Text Char"/>
    <w:basedOn w:val="88"/>
    <w:link w:val="13"/>
    <w:semiHidden/>
    <w:uiPriority w:val="99"/>
  </w:style>
  <w:style w:type="character" w:customStyle="1" w:styleId="260">
    <w:name w:val="Body Text 2 Char"/>
    <w:basedOn w:val="88"/>
    <w:link w:val="14"/>
    <w:semiHidden/>
    <w:qFormat/>
    <w:uiPriority w:val="99"/>
  </w:style>
  <w:style w:type="character" w:customStyle="1" w:styleId="261">
    <w:name w:val="Body Text 3 Char"/>
    <w:basedOn w:val="88"/>
    <w:link w:val="15"/>
    <w:semiHidden/>
    <w:qFormat/>
    <w:uiPriority w:val="99"/>
    <w:rPr>
      <w:szCs w:val="16"/>
    </w:rPr>
  </w:style>
  <w:style w:type="character" w:customStyle="1" w:styleId="262">
    <w:name w:val="Body Text First Indent Char"/>
    <w:basedOn w:val="259"/>
    <w:link w:val="16"/>
    <w:semiHidden/>
    <w:qFormat/>
    <w:uiPriority w:val="99"/>
  </w:style>
  <w:style w:type="character" w:customStyle="1" w:styleId="263">
    <w:name w:val="Body Text Indent Char"/>
    <w:basedOn w:val="88"/>
    <w:link w:val="17"/>
    <w:semiHidden/>
    <w:uiPriority w:val="99"/>
  </w:style>
  <w:style w:type="character" w:customStyle="1" w:styleId="264">
    <w:name w:val="Body Text First Indent 2 Char"/>
    <w:basedOn w:val="263"/>
    <w:link w:val="18"/>
    <w:semiHidden/>
    <w:uiPriority w:val="99"/>
  </w:style>
  <w:style w:type="character" w:customStyle="1" w:styleId="265">
    <w:name w:val="Body Text Indent 2 Char"/>
    <w:basedOn w:val="88"/>
    <w:link w:val="19"/>
    <w:semiHidden/>
    <w:uiPriority w:val="99"/>
  </w:style>
  <w:style w:type="character" w:customStyle="1" w:styleId="266">
    <w:name w:val="Body Text Indent 3 Char"/>
    <w:basedOn w:val="88"/>
    <w:link w:val="20"/>
    <w:semiHidden/>
    <w:qFormat/>
    <w:uiPriority w:val="99"/>
    <w:rPr>
      <w:szCs w:val="16"/>
    </w:rPr>
  </w:style>
  <w:style w:type="character" w:customStyle="1" w:styleId="267">
    <w:name w:val="Book Title"/>
    <w:basedOn w:val="88"/>
    <w:semiHidden/>
    <w:unhideWhenUsed/>
    <w:qFormat/>
    <w:uiPriority w:val="33"/>
    <w:rPr>
      <w:b/>
      <w:bCs/>
      <w:i/>
      <w:iCs/>
      <w:spacing w:val="5"/>
    </w:rPr>
  </w:style>
  <w:style w:type="character" w:customStyle="1" w:styleId="268">
    <w:name w:val="Closing Char"/>
    <w:basedOn w:val="88"/>
    <w:link w:val="22"/>
    <w:semiHidden/>
    <w:uiPriority w:val="99"/>
  </w:style>
  <w:style w:type="character" w:customStyle="1" w:styleId="269">
    <w:name w:val="Comment Text Char"/>
    <w:basedOn w:val="88"/>
    <w:link w:val="23"/>
    <w:semiHidden/>
    <w:uiPriority w:val="99"/>
    <w:rPr>
      <w:szCs w:val="20"/>
    </w:rPr>
  </w:style>
  <w:style w:type="character" w:customStyle="1" w:styleId="270">
    <w:name w:val="Comment Subject Char"/>
    <w:basedOn w:val="269"/>
    <w:link w:val="24"/>
    <w:semiHidden/>
    <w:uiPriority w:val="99"/>
    <w:rPr>
      <w:b/>
      <w:bCs/>
      <w:szCs w:val="20"/>
    </w:rPr>
  </w:style>
  <w:style w:type="character" w:customStyle="1" w:styleId="271">
    <w:name w:val="Document Map Char"/>
    <w:basedOn w:val="88"/>
    <w:link w:val="26"/>
    <w:semiHidden/>
    <w:uiPriority w:val="99"/>
    <w:rPr>
      <w:rFonts w:ascii="Segoe UI" w:hAnsi="Segoe UI" w:cs="Segoe UI"/>
      <w:szCs w:val="16"/>
    </w:rPr>
  </w:style>
  <w:style w:type="character" w:customStyle="1" w:styleId="272">
    <w:name w:val="E-mail Signature Char"/>
    <w:basedOn w:val="88"/>
    <w:link w:val="27"/>
    <w:semiHidden/>
    <w:uiPriority w:val="99"/>
  </w:style>
  <w:style w:type="character" w:customStyle="1" w:styleId="273">
    <w:name w:val="Endnote Text Char"/>
    <w:basedOn w:val="88"/>
    <w:link w:val="28"/>
    <w:semiHidden/>
    <w:uiPriority w:val="99"/>
    <w:rPr>
      <w:szCs w:val="20"/>
    </w:rPr>
  </w:style>
  <w:style w:type="character" w:customStyle="1" w:styleId="274">
    <w:name w:val="Footnote Text Char"/>
    <w:basedOn w:val="88"/>
    <w:link w:val="32"/>
    <w:semiHidden/>
    <w:uiPriority w:val="99"/>
    <w:rPr>
      <w:szCs w:val="20"/>
    </w:rPr>
  </w:style>
  <w:style w:type="table" w:customStyle="1" w:styleId="275">
    <w:name w:val="Grid Table 1 Light"/>
    <w:basedOn w:val="106"/>
    <w:uiPriority w:val="46"/>
    <w:pPr>
      <w:spacing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76">
    <w:name w:val="Grid Table 1 Light Accent 1"/>
    <w:basedOn w:val="106"/>
    <w:uiPriority w:val="46"/>
    <w:pPr>
      <w:spacing w:line="240" w:lineRule="auto"/>
    </w:pPr>
    <w:tblPr>
      <w:tblBorders>
        <w:top w:val="single" w:color="85DDFF" w:themeColor="accent1" w:themeTint="66" w:sz="4" w:space="0"/>
        <w:left w:val="single" w:color="85DDFF" w:themeColor="accent1" w:themeTint="66" w:sz="4" w:space="0"/>
        <w:bottom w:val="single" w:color="85DDFF" w:themeColor="accent1" w:themeTint="66" w:sz="4" w:space="0"/>
        <w:right w:val="single" w:color="85DDFF" w:themeColor="accent1" w:themeTint="66" w:sz="4" w:space="0"/>
        <w:insideH w:val="single" w:color="85DDFF" w:themeColor="accent1" w:themeTint="66" w:sz="4" w:space="0"/>
        <w:insideV w:val="single" w:color="85DDFF" w:themeColor="accent1" w:themeTint="66" w:sz="4" w:space="0"/>
      </w:tblBorders>
      <w:tblLayout w:type="fixed"/>
    </w:tblPr>
    <w:tblStylePr w:type="firstRow">
      <w:rPr>
        <w:b/>
        <w:bCs/>
      </w:rPr>
      <w:tcPr>
        <w:tcBorders>
          <w:bottom w:val="single" w:color="48CDFF" w:themeColor="accent1" w:themeTint="99" w:sz="12" w:space="0"/>
        </w:tcBorders>
      </w:tcPr>
    </w:tblStylePr>
    <w:tblStylePr w:type="lastRow">
      <w:rPr>
        <w:b/>
        <w:bCs/>
      </w:rPr>
      <w:tcPr>
        <w:tcBorders>
          <w:top w:val="double" w:color="48CDFF" w:themeColor="accent1" w:themeTint="99" w:sz="2" w:space="0"/>
        </w:tcBorders>
      </w:tcPr>
    </w:tblStylePr>
    <w:tblStylePr w:type="firstCol">
      <w:rPr>
        <w:b/>
        <w:bCs/>
      </w:rPr>
    </w:tblStylePr>
    <w:tblStylePr w:type="lastCol">
      <w:rPr>
        <w:b/>
        <w:bCs/>
      </w:rPr>
    </w:tblStylePr>
  </w:style>
  <w:style w:type="table" w:customStyle="1" w:styleId="277">
    <w:name w:val="Grid Table 1 Light Accent 2"/>
    <w:basedOn w:val="106"/>
    <w:uiPriority w:val="46"/>
    <w:pPr>
      <w:spacing w:line="240" w:lineRule="auto"/>
    </w:pPr>
    <w:tblPr>
      <w:tblBorders>
        <w:top w:val="single" w:color="D6DEB1" w:themeColor="accent2" w:themeTint="66" w:sz="4" w:space="0"/>
        <w:left w:val="single" w:color="D6DEB1" w:themeColor="accent2" w:themeTint="66" w:sz="4" w:space="0"/>
        <w:bottom w:val="single" w:color="D6DEB1" w:themeColor="accent2" w:themeTint="66" w:sz="4" w:space="0"/>
        <w:right w:val="single" w:color="D6DEB1" w:themeColor="accent2" w:themeTint="66" w:sz="4" w:space="0"/>
        <w:insideH w:val="single" w:color="D6DEB1" w:themeColor="accent2" w:themeTint="66" w:sz="4" w:space="0"/>
        <w:insideV w:val="single" w:color="D6DEB1" w:themeColor="accent2" w:themeTint="66" w:sz="4" w:space="0"/>
      </w:tblBorders>
      <w:tblLayout w:type="fixed"/>
    </w:tblPr>
    <w:tblStylePr w:type="firstRow">
      <w:rPr>
        <w:b/>
        <w:bCs/>
      </w:rPr>
      <w:tcPr>
        <w:tcBorders>
          <w:bottom w:val="single" w:color="C2CE8A" w:themeColor="accent2" w:themeTint="99" w:sz="12" w:space="0"/>
        </w:tcBorders>
      </w:tcPr>
    </w:tblStylePr>
    <w:tblStylePr w:type="lastRow">
      <w:rPr>
        <w:b/>
        <w:bCs/>
      </w:rPr>
      <w:tcPr>
        <w:tcBorders>
          <w:top w:val="double" w:color="C2CE8A" w:themeColor="accent2" w:themeTint="99" w:sz="2" w:space="0"/>
        </w:tcBorders>
      </w:tcPr>
    </w:tblStylePr>
    <w:tblStylePr w:type="firstCol">
      <w:rPr>
        <w:b/>
        <w:bCs/>
      </w:rPr>
    </w:tblStylePr>
    <w:tblStylePr w:type="lastCol">
      <w:rPr>
        <w:b/>
        <w:bCs/>
      </w:rPr>
    </w:tblStylePr>
  </w:style>
  <w:style w:type="table" w:customStyle="1" w:styleId="278">
    <w:name w:val="Grid Table 1 Light Accent 3"/>
    <w:basedOn w:val="106"/>
    <w:uiPriority w:val="46"/>
    <w:pPr>
      <w:spacing w:line="240" w:lineRule="auto"/>
    </w:pPr>
    <w:tblPr>
      <w:tblBorders>
        <w:top w:val="single" w:color="F4FA92" w:themeColor="accent3" w:themeTint="66" w:sz="4" w:space="0"/>
        <w:left w:val="single" w:color="F4FA92" w:themeColor="accent3" w:themeTint="66" w:sz="4" w:space="0"/>
        <w:bottom w:val="single" w:color="F4FA92" w:themeColor="accent3" w:themeTint="66" w:sz="4" w:space="0"/>
        <w:right w:val="single" w:color="F4FA92" w:themeColor="accent3" w:themeTint="66" w:sz="4" w:space="0"/>
        <w:insideH w:val="single" w:color="F4FA92" w:themeColor="accent3" w:themeTint="66" w:sz="4" w:space="0"/>
        <w:insideV w:val="single" w:color="F4FA92" w:themeColor="accent3" w:themeTint="66" w:sz="4" w:space="0"/>
      </w:tblBorders>
      <w:tblLayout w:type="fixed"/>
    </w:tblPr>
    <w:tblStylePr w:type="firstRow">
      <w:rPr>
        <w:b/>
        <w:bCs/>
      </w:rPr>
      <w:tcPr>
        <w:tcBorders>
          <w:bottom w:val="single" w:color="EEF85B" w:themeColor="accent3" w:themeTint="99" w:sz="12" w:space="0"/>
        </w:tcBorders>
      </w:tcPr>
    </w:tblStylePr>
    <w:tblStylePr w:type="lastRow">
      <w:rPr>
        <w:b/>
        <w:bCs/>
      </w:rPr>
      <w:tcPr>
        <w:tcBorders>
          <w:top w:val="double" w:color="EEF85B" w:themeColor="accent3" w:themeTint="99" w:sz="2" w:space="0"/>
        </w:tcBorders>
      </w:tcPr>
    </w:tblStylePr>
    <w:tblStylePr w:type="firstCol">
      <w:rPr>
        <w:b/>
        <w:bCs/>
      </w:rPr>
    </w:tblStylePr>
    <w:tblStylePr w:type="lastCol">
      <w:rPr>
        <w:b/>
        <w:bCs/>
      </w:rPr>
    </w:tblStylePr>
  </w:style>
  <w:style w:type="table" w:customStyle="1" w:styleId="279">
    <w:name w:val="Grid Table 1 Light Accent 4"/>
    <w:basedOn w:val="106"/>
    <w:uiPriority w:val="46"/>
    <w:pPr>
      <w:spacing w:line="240" w:lineRule="auto"/>
    </w:pPr>
    <w:tblPr>
      <w:tblBorders>
        <w:top w:val="single" w:color="C3E3F2" w:themeColor="accent4" w:themeTint="66" w:sz="4" w:space="0"/>
        <w:left w:val="single" w:color="C3E3F2" w:themeColor="accent4" w:themeTint="66" w:sz="4" w:space="0"/>
        <w:bottom w:val="single" w:color="C3E3F2" w:themeColor="accent4" w:themeTint="66" w:sz="4" w:space="0"/>
        <w:right w:val="single" w:color="C3E3F2" w:themeColor="accent4" w:themeTint="66" w:sz="4" w:space="0"/>
        <w:insideH w:val="single" w:color="C3E3F2" w:themeColor="accent4" w:themeTint="66" w:sz="4" w:space="0"/>
        <w:insideV w:val="single" w:color="C3E3F2" w:themeColor="accent4" w:themeTint="66" w:sz="4" w:space="0"/>
      </w:tblBorders>
      <w:tblLayout w:type="fixed"/>
    </w:tblPr>
    <w:tblStylePr w:type="firstRow">
      <w:rPr>
        <w:b/>
        <w:bCs/>
      </w:rPr>
      <w:tcPr>
        <w:tcBorders>
          <w:bottom w:val="single" w:color="A5D6EC" w:themeColor="accent4" w:themeTint="99" w:sz="12" w:space="0"/>
        </w:tcBorders>
      </w:tcPr>
    </w:tblStylePr>
    <w:tblStylePr w:type="lastRow">
      <w:rPr>
        <w:b/>
        <w:bCs/>
      </w:rPr>
      <w:tcPr>
        <w:tcBorders>
          <w:top w:val="double" w:color="A5D6EC" w:themeColor="accent4" w:themeTint="99" w:sz="2" w:space="0"/>
        </w:tcBorders>
      </w:tcPr>
    </w:tblStylePr>
    <w:tblStylePr w:type="firstCol">
      <w:rPr>
        <w:b/>
        <w:bCs/>
      </w:rPr>
    </w:tblStylePr>
    <w:tblStylePr w:type="lastCol">
      <w:rPr>
        <w:b/>
        <w:bCs/>
      </w:rPr>
    </w:tblStylePr>
  </w:style>
  <w:style w:type="table" w:customStyle="1" w:styleId="280">
    <w:name w:val="Grid Table 1 Light Accent 5"/>
    <w:basedOn w:val="106"/>
    <w:uiPriority w:val="46"/>
    <w:pPr>
      <w:spacing w:line="240" w:lineRule="auto"/>
    </w:pPr>
    <w:tblPr>
      <w:tblBorders>
        <w:top w:val="single" w:color="FFC2A8" w:themeColor="accent5" w:themeTint="66" w:sz="4" w:space="0"/>
        <w:left w:val="single" w:color="FFC2A8" w:themeColor="accent5" w:themeTint="66" w:sz="4" w:space="0"/>
        <w:bottom w:val="single" w:color="FFC2A8" w:themeColor="accent5" w:themeTint="66" w:sz="4" w:space="0"/>
        <w:right w:val="single" w:color="FFC2A8" w:themeColor="accent5" w:themeTint="66" w:sz="4" w:space="0"/>
        <w:insideH w:val="single" w:color="FFC2A8" w:themeColor="accent5" w:themeTint="66" w:sz="4" w:space="0"/>
        <w:insideV w:val="single" w:color="FFC2A8" w:themeColor="accent5" w:themeTint="66" w:sz="4" w:space="0"/>
      </w:tblBorders>
      <w:tblLayout w:type="fixed"/>
    </w:tblPr>
    <w:tblStylePr w:type="firstRow">
      <w:rPr>
        <w:b/>
        <w:bCs/>
      </w:rPr>
      <w:tcPr>
        <w:tcBorders>
          <w:bottom w:val="single" w:color="FEA47D" w:themeColor="accent5" w:themeTint="99" w:sz="12" w:space="0"/>
        </w:tcBorders>
      </w:tcPr>
    </w:tblStylePr>
    <w:tblStylePr w:type="lastRow">
      <w:rPr>
        <w:b/>
        <w:bCs/>
      </w:rPr>
      <w:tcPr>
        <w:tcBorders>
          <w:top w:val="double" w:color="FEA47D" w:themeColor="accent5" w:themeTint="99" w:sz="2" w:space="0"/>
        </w:tcBorders>
      </w:tcPr>
    </w:tblStylePr>
    <w:tblStylePr w:type="firstCol">
      <w:rPr>
        <w:b/>
        <w:bCs/>
      </w:rPr>
    </w:tblStylePr>
    <w:tblStylePr w:type="lastCol">
      <w:rPr>
        <w:b/>
        <w:bCs/>
      </w:rPr>
    </w:tblStylePr>
  </w:style>
  <w:style w:type="table" w:customStyle="1" w:styleId="281">
    <w:name w:val="Grid Table 1 Light Accent 6"/>
    <w:basedOn w:val="106"/>
    <w:uiPriority w:val="46"/>
    <w:pPr>
      <w:spacing w:line="240" w:lineRule="auto"/>
    </w:pPr>
    <w:tblPr>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Layout w:type="fixed"/>
    </w:tblPr>
    <w:tblStylePr w:type="firstRow">
      <w:rPr>
        <w:b/>
        <w:bCs/>
      </w:rPr>
      <w:tcPr>
        <w:tcBorders>
          <w:bottom w:val="single" w:color="BC8AC9" w:themeColor="accent6" w:themeTint="99" w:sz="12" w:space="0"/>
        </w:tcBorders>
      </w:tcPr>
    </w:tblStylePr>
    <w:tblStylePr w:type="lastRow">
      <w:rPr>
        <w:b/>
        <w:bCs/>
      </w:rPr>
      <w:tcPr>
        <w:tcBorders>
          <w:top w:val="double" w:color="BC8AC9" w:themeColor="accent6" w:themeTint="99" w:sz="2" w:space="0"/>
        </w:tcBorders>
      </w:tcPr>
    </w:tblStylePr>
    <w:tblStylePr w:type="firstCol">
      <w:rPr>
        <w:b/>
        <w:bCs/>
      </w:rPr>
    </w:tblStylePr>
    <w:tblStylePr w:type="lastCol">
      <w:rPr>
        <w:b/>
        <w:bCs/>
      </w:rPr>
    </w:tblStylePr>
  </w:style>
  <w:style w:type="table" w:customStyle="1" w:styleId="282">
    <w:name w:val="Grid Table 2"/>
    <w:basedOn w:val="106"/>
    <w:uiPriority w:val="47"/>
    <w:pPr>
      <w:spacing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Layout w:type="fixed"/>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83">
    <w:name w:val="Grid Table 2 Accent 1"/>
    <w:basedOn w:val="106"/>
    <w:uiPriority w:val="47"/>
    <w:pPr>
      <w:spacing w:line="240" w:lineRule="auto"/>
    </w:pPr>
    <w:tblPr>
      <w:tblBorders>
        <w:top w:val="single" w:color="48CDFF" w:themeColor="accent1" w:themeTint="99" w:sz="2" w:space="0"/>
        <w:bottom w:val="single" w:color="48CDFF" w:themeColor="accent1" w:themeTint="99" w:sz="2" w:space="0"/>
        <w:insideH w:val="single" w:color="48CDFF" w:themeColor="accent1" w:themeTint="99" w:sz="2" w:space="0"/>
        <w:insideV w:val="single" w:color="48CDFF" w:themeColor="accent1" w:themeTint="99" w:sz="2" w:space="0"/>
      </w:tblBorders>
      <w:tblLayout w:type="fixed"/>
    </w:tblPr>
    <w:tblStylePr w:type="firstRow">
      <w:rPr>
        <w:b/>
        <w:bCs/>
      </w:rPr>
      <w:tcPr>
        <w:tcBorders>
          <w:top w:val="nil"/>
          <w:bottom w:val="single" w:color="48CDFF" w:themeColor="accent1" w:themeTint="99" w:sz="12" w:space="0"/>
          <w:insideH w:val="nil"/>
          <w:insideV w:val="nil"/>
        </w:tcBorders>
        <w:shd w:val="clear" w:color="auto" w:fill="FFFFFF" w:themeFill="background1"/>
      </w:tcPr>
    </w:tblStylePr>
    <w:tblStylePr w:type="lastRow">
      <w:rPr>
        <w:b/>
        <w:bCs/>
      </w:rPr>
      <w:tcPr>
        <w:tcBorders>
          <w:top w:val="double" w:color="48CD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2EEFF" w:themeFill="accent1" w:themeFillTint="33"/>
      </w:tcPr>
    </w:tblStylePr>
    <w:tblStylePr w:type="band1Horz">
      <w:tcPr>
        <w:shd w:val="clear" w:color="auto" w:fill="C2EEFF" w:themeFill="accent1" w:themeFillTint="33"/>
      </w:tcPr>
    </w:tblStylePr>
  </w:style>
  <w:style w:type="table" w:customStyle="1" w:styleId="284">
    <w:name w:val="Grid Table 2 Accent 2"/>
    <w:basedOn w:val="106"/>
    <w:uiPriority w:val="47"/>
    <w:pPr>
      <w:spacing w:line="240" w:lineRule="auto"/>
    </w:pPr>
    <w:tblPr>
      <w:tblBorders>
        <w:top w:val="single" w:color="C2CE8A" w:themeColor="accent2" w:themeTint="99" w:sz="2" w:space="0"/>
        <w:bottom w:val="single" w:color="C2CE8A" w:themeColor="accent2" w:themeTint="99" w:sz="2" w:space="0"/>
        <w:insideH w:val="single" w:color="C2CE8A" w:themeColor="accent2" w:themeTint="99" w:sz="2" w:space="0"/>
        <w:insideV w:val="single" w:color="C2CE8A" w:themeColor="accent2" w:themeTint="99" w:sz="2" w:space="0"/>
      </w:tblBorders>
      <w:tblLayout w:type="fixed"/>
    </w:tblPr>
    <w:tblStylePr w:type="firstRow">
      <w:rPr>
        <w:b/>
        <w:bCs/>
      </w:rPr>
      <w:tcPr>
        <w:tcBorders>
          <w:top w:val="nil"/>
          <w:bottom w:val="single" w:color="C2CE8A" w:themeColor="accent2" w:themeTint="99" w:sz="12" w:space="0"/>
          <w:insideH w:val="nil"/>
          <w:insideV w:val="nil"/>
        </w:tcBorders>
        <w:shd w:val="clear" w:color="auto" w:fill="FFFFFF" w:themeFill="background1"/>
      </w:tcPr>
    </w:tblStylePr>
    <w:tblStylePr w:type="lastRow">
      <w:rPr>
        <w:b/>
        <w:bCs/>
      </w:rPr>
      <w:tcPr>
        <w:tcBorders>
          <w:top w:val="double" w:color="C2CE8A"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AEED8" w:themeFill="accent2" w:themeFillTint="33"/>
      </w:tcPr>
    </w:tblStylePr>
    <w:tblStylePr w:type="band1Horz">
      <w:tcPr>
        <w:shd w:val="clear" w:color="auto" w:fill="EAEED8" w:themeFill="accent2" w:themeFillTint="33"/>
      </w:tcPr>
    </w:tblStylePr>
  </w:style>
  <w:style w:type="table" w:customStyle="1" w:styleId="285">
    <w:name w:val="Grid Table 2 Accent 3"/>
    <w:basedOn w:val="106"/>
    <w:uiPriority w:val="47"/>
    <w:pPr>
      <w:spacing w:line="240" w:lineRule="auto"/>
    </w:pPr>
    <w:tblPr>
      <w:tblBorders>
        <w:top w:val="single" w:color="EEF85B" w:themeColor="accent3" w:themeTint="99" w:sz="2" w:space="0"/>
        <w:bottom w:val="single" w:color="EEF85B" w:themeColor="accent3" w:themeTint="99" w:sz="2" w:space="0"/>
        <w:insideH w:val="single" w:color="EEF85B" w:themeColor="accent3" w:themeTint="99" w:sz="2" w:space="0"/>
        <w:insideV w:val="single" w:color="EEF85B" w:themeColor="accent3" w:themeTint="99" w:sz="2" w:space="0"/>
      </w:tblBorders>
      <w:tblLayout w:type="fixed"/>
    </w:tblPr>
    <w:tblStylePr w:type="firstRow">
      <w:rPr>
        <w:b/>
        <w:bCs/>
      </w:rPr>
      <w:tcPr>
        <w:tcBorders>
          <w:top w:val="nil"/>
          <w:bottom w:val="single" w:color="EEF85B" w:themeColor="accent3" w:themeTint="99" w:sz="12" w:space="0"/>
          <w:insideH w:val="nil"/>
          <w:insideV w:val="nil"/>
        </w:tcBorders>
        <w:shd w:val="clear" w:color="auto" w:fill="FFFFFF" w:themeFill="background1"/>
      </w:tcPr>
    </w:tblStylePr>
    <w:tblStylePr w:type="lastRow">
      <w:rPr>
        <w:b/>
        <w:bCs/>
      </w:rPr>
      <w:tcPr>
        <w:tcBorders>
          <w:top w:val="double" w:color="EEF85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9FCC8" w:themeFill="accent3" w:themeFillTint="33"/>
      </w:tcPr>
    </w:tblStylePr>
    <w:tblStylePr w:type="band1Horz">
      <w:tcPr>
        <w:shd w:val="clear" w:color="auto" w:fill="F9FCC8" w:themeFill="accent3" w:themeFillTint="33"/>
      </w:tcPr>
    </w:tblStylePr>
  </w:style>
  <w:style w:type="table" w:customStyle="1" w:styleId="286">
    <w:name w:val="Grid Table 2 Accent 4"/>
    <w:basedOn w:val="106"/>
    <w:uiPriority w:val="47"/>
    <w:pPr>
      <w:spacing w:line="240" w:lineRule="auto"/>
    </w:pPr>
    <w:tblPr>
      <w:tblBorders>
        <w:top w:val="single" w:color="A5D6EC" w:themeColor="accent4" w:themeTint="99" w:sz="2" w:space="0"/>
        <w:bottom w:val="single" w:color="A5D6EC" w:themeColor="accent4" w:themeTint="99" w:sz="2" w:space="0"/>
        <w:insideH w:val="single" w:color="A5D6EC" w:themeColor="accent4" w:themeTint="99" w:sz="2" w:space="0"/>
        <w:insideV w:val="single" w:color="A5D6EC" w:themeColor="accent4" w:themeTint="99" w:sz="2" w:space="0"/>
      </w:tblBorders>
      <w:tblLayout w:type="fixed"/>
    </w:tblPr>
    <w:tblStylePr w:type="firstRow">
      <w:rPr>
        <w:b/>
        <w:bCs/>
      </w:rPr>
      <w:tcPr>
        <w:tcBorders>
          <w:top w:val="nil"/>
          <w:bottom w:val="single" w:color="A5D6EC" w:themeColor="accent4" w:themeTint="99" w:sz="12" w:space="0"/>
          <w:insideH w:val="nil"/>
          <w:insideV w:val="nil"/>
        </w:tcBorders>
        <w:shd w:val="clear" w:color="auto" w:fill="FFFFFF" w:themeFill="background1"/>
      </w:tcPr>
    </w:tblStylePr>
    <w:tblStylePr w:type="lastRow">
      <w:rPr>
        <w:b/>
        <w:bCs/>
      </w:rPr>
      <w:tcPr>
        <w:tcBorders>
          <w:top w:val="double" w:color="A5D6EC"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1F1F8" w:themeFill="accent4" w:themeFillTint="33"/>
      </w:tcPr>
    </w:tblStylePr>
    <w:tblStylePr w:type="band1Horz">
      <w:tcPr>
        <w:shd w:val="clear" w:color="auto" w:fill="E1F1F8" w:themeFill="accent4" w:themeFillTint="33"/>
      </w:tcPr>
    </w:tblStylePr>
  </w:style>
  <w:style w:type="table" w:customStyle="1" w:styleId="287">
    <w:name w:val="Grid Table 2 Accent 5"/>
    <w:basedOn w:val="106"/>
    <w:uiPriority w:val="47"/>
    <w:pPr>
      <w:spacing w:line="240" w:lineRule="auto"/>
    </w:pPr>
    <w:tblPr>
      <w:tblBorders>
        <w:top w:val="single" w:color="FEA47D" w:themeColor="accent5" w:themeTint="99" w:sz="2" w:space="0"/>
        <w:bottom w:val="single" w:color="FEA47D" w:themeColor="accent5" w:themeTint="99" w:sz="2" w:space="0"/>
        <w:insideH w:val="single" w:color="FEA47D" w:themeColor="accent5" w:themeTint="99" w:sz="2" w:space="0"/>
        <w:insideV w:val="single" w:color="FEA47D" w:themeColor="accent5" w:themeTint="99" w:sz="2" w:space="0"/>
      </w:tblBorders>
      <w:tblLayout w:type="fixed"/>
    </w:tblPr>
    <w:tblStylePr w:type="firstRow">
      <w:rPr>
        <w:b/>
        <w:bCs/>
      </w:rPr>
      <w:tcPr>
        <w:tcBorders>
          <w:top w:val="nil"/>
          <w:bottom w:val="single" w:color="FEA47D" w:themeColor="accent5" w:themeTint="99" w:sz="12" w:space="0"/>
          <w:insideH w:val="nil"/>
          <w:insideV w:val="nil"/>
        </w:tcBorders>
        <w:shd w:val="clear" w:color="auto" w:fill="FFFFFF" w:themeFill="background1"/>
      </w:tcPr>
    </w:tblStylePr>
    <w:tblStylePr w:type="lastRow">
      <w:rPr>
        <w:b/>
        <w:bCs/>
      </w:rPr>
      <w:tcPr>
        <w:tcBorders>
          <w:top w:val="double" w:color="FEA47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E0D3" w:themeFill="accent5" w:themeFillTint="33"/>
      </w:tcPr>
    </w:tblStylePr>
    <w:tblStylePr w:type="band1Horz">
      <w:tcPr>
        <w:shd w:val="clear" w:color="auto" w:fill="FEE0D3" w:themeFill="accent5" w:themeFillTint="33"/>
      </w:tcPr>
    </w:tblStylePr>
  </w:style>
  <w:style w:type="table" w:customStyle="1" w:styleId="288">
    <w:name w:val="Grid Table 2 Accent 6"/>
    <w:basedOn w:val="106"/>
    <w:uiPriority w:val="47"/>
    <w:pPr>
      <w:spacing w:line="240" w:lineRule="auto"/>
    </w:pPr>
    <w:tblPr>
      <w:tblBorders>
        <w:top w:val="single" w:color="BC8AC9" w:themeColor="accent6" w:themeTint="99" w:sz="2" w:space="0"/>
        <w:bottom w:val="single" w:color="BC8AC9" w:themeColor="accent6" w:themeTint="99" w:sz="2" w:space="0"/>
        <w:insideH w:val="single" w:color="BC8AC9" w:themeColor="accent6" w:themeTint="99" w:sz="2" w:space="0"/>
        <w:insideV w:val="single" w:color="BC8AC9" w:themeColor="accent6" w:themeTint="99" w:sz="2" w:space="0"/>
      </w:tblBorders>
      <w:tblLayout w:type="fixed"/>
    </w:tblPr>
    <w:tblStylePr w:type="firstRow">
      <w:rPr>
        <w:b/>
        <w:bCs/>
      </w:rPr>
      <w:tcPr>
        <w:tcBorders>
          <w:top w:val="nil"/>
          <w:bottom w:val="single" w:color="BC8AC9" w:themeColor="accent6" w:themeTint="99" w:sz="12" w:space="0"/>
          <w:insideH w:val="nil"/>
          <w:insideV w:val="nil"/>
        </w:tcBorders>
        <w:shd w:val="clear" w:color="auto" w:fill="FFFFFF" w:themeFill="background1"/>
      </w:tcPr>
    </w:tblStylePr>
    <w:tblStylePr w:type="lastRow">
      <w:rPr>
        <w:b/>
        <w:bCs/>
      </w:rPr>
      <w:tcPr>
        <w:tcBorders>
          <w:top w:val="double" w:color="BC8A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8D8ED" w:themeFill="accent6" w:themeFillTint="33"/>
      </w:tcPr>
    </w:tblStylePr>
    <w:tblStylePr w:type="band1Horz">
      <w:tcPr>
        <w:shd w:val="clear" w:color="auto" w:fill="E8D8ED" w:themeFill="accent6" w:themeFillTint="33"/>
      </w:tcPr>
    </w:tblStylePr>
  </w:style>
  <w:style w:type="table" w:customStyle="1" w:styleId="289">
    <w:name w:val="Grid Table 3"/>
    <w:basedOn w:val="106"/>
    <w:uiPriority w:val="48"/>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90">
    <w:name w:val="Grid Table 3 Accent 1"/>
    <w:basedOn w:val="106"/>
    <w:uiPriority w:val="48"/>
    <w:pPr>
      <w:spacing w:line="240" w:lineRule="auto"/>
    </w:pPr>
    <w:tblPr>
      <w:tblBorders>
        <w:top w:val="single" w:color="48CDFF" w:themeColor="accent1" w:themeTint="99" w:sz="4" w:space="0"/>
        <w:left w:val="single" w:color="48CDFF" w:themeColor="accent1" w:themeTint="99" w:sz="4" w:space="0"/>
        <w:bottom w:val="single" w:color="48CDFF" w:themeColor="accent1" w:themeTint="99" w:sz="4" w:space="0"/>
        <w:right w:val="single" w:color="48CDFF" w:themeColor="accent1" w:themeTint="99" w:sz="4" w:space="0"/>
        <w:insideH w:val="single" w:color="48CDFF" w:themeColor="accent1" w:themeTint="99" w:sz="4" w:space="0"/>
        <w:insideV w:val="single" w:color="48CDFF" w:themeColor="accen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2EEFF" w:themeFill="accent1" w:themeFillTint="33"/>
      </w:tcPr>
    </w:tblStylePr>
    <w:tblStylePr w:type="band1Horz">
      <w:tcPr>
        <w:shd w:val="clear" w:color="auto" w:fill="C2EEFF" w:themeFill="accent1" w:themeFillTint="33"/>
      </w:tcPr>
    </w:tblStylePr>
    <w:tblStylePr w:type="neCell">
      <w:tcPr>
        <w:tcBorders>
          <w:bottom w:val="single" w:color="48CDFF" w:themeColor="accent1" w:themeTint="99" w:sz="4" w:space="0"/>
        </w:tcBorders>
      </w:tcPr>
    </w:tblStylePr>
    <w:tblStylePr w:type="nwCell">
      <w:tcPr>
        <w:tcBorders>
          <w:bottom w:val="single" w:color="48CDFF" w:themeColor="accent1" w:themeTint="99" w:sz="4" w:space="0"/>
        </w:tcBorders>
      </w:tcPr>
    </w:tblStylePr>
    <w:tblStylePr w:type="seCell">
      <w:tcPr>
        <w:tcBorders>
          <w:top w:val="single" w:color="48CDFF" w:themeColor="accent1" w:themeTint="99" w:sz="4" w:space="0"/>
        </w:tcBorders>
      </w:tcPr>
    </w:tblStylePr>
    <w:tblStylePr w:type="swCell">
      <w:tcPr>
        <w:tcBorders>
          <w:top w:val="single" w:color="48CDFF" w:themeColor="accent1" w:themeTint="99" w:sz="4" w:space="0"/>
        </w:tcBorders>
      </w:tcPr>
    </w:tblStylePr>
  </w:style>
  <w:style w:type="table" w:customStyle="1" w:styleId="291">
    <w:name w:val="Grid Table 3 Accent 2"/>
    <w:basedOn w:val="106"/>
    <w:uiPriority w:val="48"/>
    <w:pPr>
      <w:spacing w:line="240" w:lineRule="auto"/>
    </w:pPr>
    <w:tblPr>
      <w:tblBorders>
        <w:top w:val="single" w:color="C2CE8A" w:themeColor="accent2" w:themeTint="99" w:sz="4" w:space="0"/>
        <w:left w:val="single" w:color="C2CE8A" w:themeColor="accent2" w:themeTint="99" w:sz="4" w:space="0"/>
        <w:bottom w:val="single" w:color="C2CE8A" w:themeColor="accent2" w:themeTint="99" w:sz="4" w:space="0"/>
        <w:right w:val="single" w:color="C2CE8A" w:themeColor="accent2" w:themeTint="99" w:sz="4" w:space="0"/>
        <w:insideH w:val="single" w:color="C2CE8A" w:themeColor="accent2" w:themeTint="99" w:sz="4" w:space="0"/>
        <w:insideV w:val="single" w:color="C2CE8A" w:themeColor="accent2"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AEED8" w:themeFill="accent2" w:themeFillTint="33"/>
      </w:tcPr>
    </w:tblStylePr>
    <w:tblStylePr w:type="band1Horz">
      <w:tcPr>
        <w:shd w:val="clear" w:color="auto" w:fill="EAEED8" w:themeFill="accent2" w:themeFillTint="33"/>
      </w:tcPr>
    </w:tblStylePr>
    <w:tblStylePr w:type="neCell">
      <w:tcPr>
        <w:tcBorders>
          <w:bottom w:val="single" w:color="C2CE8A" w:themeColor="accent2" w:themeTint="99" w:sz="4" w:space="0"/>
        </w:tcBorders>
      </w:tcPr>
    </w:tblStylePr>
    <w:tblStylePr w:type="nwCell">
      <w:tcPr>
        <w:tcBorders>
          <w:bottom w:val="single" w:color="C2CE8A" w:themeColor="accent2" w:themeTint="99" w:sz="4" w:space="0"/>
        </w:tcBorders>
      </w:tcPr>
    </w:tblStylePr>
    <w:tblStylePr w:type="seCell">
      <w:tcPr>
        <w:tcBorders>
          <w:top w:val="single" w:color="C2CE8A" w:themeColor="accent2" w:themeTint="99" w:sz="4" w:space="0"/>
        </w:tcBorders>
      </w:tcPr>
    </w:tblStylePr>
    <w:tblStylePr w:type="swCell">
      <w:tcPr>
        <w:tcBorders>
          <w:top w:val="single" w:color="C2CE8A" w:themeColor="accent2" w:themeTint="99" w:sz="4" w:space="0"/>
        </w:tcBorders>
      </w:tcPr>
    </w:tblStylePr>
  </w:style>
  <w:style w:type="table" w:customStyle="1" w:styleId="292">
    <w:name w:val="Grid Table 3 Accent 3"/>
    <w:basedOn w:val="106"/>
    <w:uiPriority w:val="48"/>
    <w:pPr>
      <w:spacing w:line="240" w:lineRule="auto"/>
    </w:pPr>
    <w:tblPr>
      <w:tblBorders>
        <w:top w:val="single" w:color="EEF85B" w:themeColor="accent3" w:themeTint="99" w:sz="4" w:space="0"/>
        <w:left w:val="single" w:color="EEF85B" w:themeColor="accent3" w:themeTint="99" w:sz="4" w:space="0"/>
        <w:bottom w:val="single" w:color="EEF85B" w:themeColor="accent3" w:themeTint="99" w:sz="4" w:space="0"/>
        <w:right w:val="single" w:color="EEF85B" w:themeColor="accent3" w:themeTint="99" w:sz="4" w:space="0"/>
        <w:insideH w:val="single" w:color="EEF85B" w:themeColor="accent3" w:themeTint="99" w:sz="4" w:space="0"/>
        <w:insideV w:val="single" w:color="EEF85B" w:themeColor="accent3"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9FCC8" w:themeFill="accent3" w:themeFillTint="33"/>
      </w:tcPr>
    </w:tblStylePr>
    <w:tblStylePr w:type="band1Horz">
      <w:tcPr>
        <w:shd w:val="clear" w:color="auto" w:fill="F9FCC8" w:themeFill="accent3" w:themeFillTint="33"/>
      </w:tcPr>
    </w:tblStylePr>
    <w:tblStylePr w:type="neCell">
      <w:tcPr>
        <w:tcBorders>
          <w:bottom w:val="single" w:color="EEF85B" w:themeColor="accent3" w:themeTint="99" w:sz="4" w:space="0"/>
        </w:tcBorders>
      </w:tcPr>
    </w:tblStylePr>
    <w:tblStylePr w:type="nwCell">
      <w:tcPr>
        <w:tcBorders>
          <w:bottom w:val="single" w:color="EEF85B" w:themeColor="accent3" w:themeTint="99" w:sz="4" w:space="0"/>
        </w:tcBorders>
      </w:tcPr>
    </w:tblStylePr>
    <w:tblStylePr w:type="seCell">
      <w:tcPr>
        <w:tcBorders>
          <w:top w:val="single" w:color="EEF85B" w:themeColor="accent3" w:themeTint="99" w:sz="4" w:space="0"/>
        </w:tcBorders>
      </w:tcPr>
    </w:tblStylePr>
    <w:tblStylePr w:type="swCell">
      <w:tcPr>
        <w:tcBorders>
          <w:top w:val="single" w:color="EEF85B" w:themeColor="accent3" w:themeTint="99" w:sz="4" w:space="0"/>
        </w:tcBorders>
      </w:tcPr>
    </w:tblStylePr>
  </w:style>
  <w:style w:type="table" w:customStyle="1" w:styleId="293">
    <w:name w:val="Grid Table 3 Accent 4"/>
    <w:basedOn w:val="106"/>
    <w:uiPriority w:val="48"/>
    <w:pPr>
      <w:spacing w:line="240" w:lineRule="auto"/>
    </w:pPr>
    <w:tblPr>
      <w:tblBorders>
        <w:top w:val="single" w:color="A5D6EC" w:themeColor="accent4" w:themeTint="99" w:sz="4" w:space="0"/>
        <w:left w:val="single" w:color="A5D6EC" w:themeColor="accent4" w:themeTint="99" w:sz="4" w:space="0"/>
        <w:bottom w:val="single" w:color="A5D6EC" w:themeColor="accent4" w:themeTint="99" w:sz="4" w:space="0"/>
        <w:right w:val="single" w:color="A5D6EC" w:themeColor="accent4" w:themeTint="99" w:sz="4" w:space="0"/>
        <w:insideH w:val="single" w:color="A5D6EC" w:themeColor="accent4" w:themeTint="99" w:sz="4" w:space="0"/>
        <w:insideV w:val="single" w:color="A5D6EC"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1F1F8" w:themeFill="accent4" w:themeFillTint="33"/>
      </w:tcPr>
    </w:tblStylePr>
    <w:tblStylePr w:type="band1Horz">
      <w:tcPr>
        <w:shd w:val="clear" w:color="auto" w:fill="E1F1F8" w:themeFill="accent4" w:themeFillTint="33"/>
      </w:tcPr>
    </w:tblStylePr>
    <w:tblStylePr w:type="neCell">
      <w:tcPr>
        <w:tcBorders>
          <w:bottom w:val="single" w:color="A5D6EC" w:themeColor="accent4" w:themeTint="99" w:sz="4" w:space="0"/>
        </w:tcBorders>
      </w:tcPr>
    </w:tblStylePr>
    <w:tblStylePr w:type="nwCell">
      <w:tcPr>
        <w:tcBorders>
          <w:bottom w:val="single" w:color="A5D6EC" w:themeColor="accent4" w:themeTint="99" w:sz="4" w:space="0"/>
        </w:tcBorders>
      </w:tcPr>
    </w:tblStylePr>
    <w:tblStylePr w:type="seCell">
      <w:tcPr>
        <w:tcBorders>
          <w:top w:val="single" w:color="A5D6EC" w:themeColor="accent4" w:themeTint="99" w:sz="4" w:space="0"/>
        </w:tcBorders>
      </w:tcPr>
    </w:tblStylePr>
    <w:tblStylePr w:type="swCell">
      <w:tcPr>
        <w:tcBorders>
          <w:top w:val="single" w:color="A5D6EC" w:themeColor="accent4" w:themeTint="99" w:sz="4" w:space="0"/>
        </w:tcBorders>
      </w:tcPr>
    </w:tblStylePr>
  </w:style>
  <w:style w:type="table" w:customStyle="1" w:styleId="294">
    <w:name w:val="Grid Table 3 Accent 5"/>
    <w:basedOn w:val="106"/>
    <w:uiPriority w:val="48"/>
    <w:pPr>
      <w:spacing w:line="240" w:lineRule="auto"/>
    </w:pPr>
    <w:tblPr>
      <w:tblBorders>
        <w:top w:val="single" w:color="FEA47D" w:themeColor="accent5" w:themeTint="99" w:sz="4" w:space="0"/>
        <w:left w:val="single" w:color="FEA47D" w:themeColor="accent5" w:themeTint="99" w:sz="4" w:space="0"/>
        <w:bottom w:val="single" w:color="FEA47D" w:themeColor="accent5" w:themeTint="99" w:sz="4" w:space="0"/>
        <w:right w:val="single" w:color="FEA47D" w:themeColor="accent5" w:themeTint="99" w:sz="4" w:space="0"/>
        <w:insideH w:val="single" w:color="FEA47D" w:themeColor="accent5" w:themeTint="99" w:sz="4" w:space="0"/>
        <w:insideV w:val="single" w:color="FEA47D"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E0D3" w:themeFill="accent5" w:themeFillTint="33"/>
      </w:tcPr>
    </w:tblStylePr>
    <w:tblStylePr w:type="band1Horz">
      <w:tcPr>
        <w:shd w:val="clear" w:color="auto" w:fill="FEE0D3" w:themeFill="accent5" w:themeFillTint="33"/>
      </w:tcPr>
    </w:tblStylePr>
    <w:tblStylePr w:type="neCell">
      <w:tcPr>
        <w:tcBorders>
          <w:bottom w:val="single" w:color="FEA47D" w:themeColor="accent5" w:themeTint="99" w:sz="4" w:space="0"/>
        </w:tcBorders>
      </w:tcPr>
    </w:tblStylePr>
    <w:tblStylePr w:type="nwCell">
      <w:tcPr>
        <w:tcBorders>
          <w:bottom w:val="single" w:color="FEA47D" w:themeColor="accent5" w:themeTint="99" w:sz="4" w:space="0"/>
        </w:tcBorders>
      </w:tcPr>
    </w:tblStylePr>
    <w:tblStylePr w:type="seCell">
      <w:tcPr>
        <w:tcBorders>
          <w:top w:val="single" w:color="FEA47D" w:themeColor="accent5" w:themeTint="99" w:sz="4" w:space="0"/>
        </w:tcBorders>
      </w:tcPr>
    </w:tblStylePr>
    <w:tblStylePr w:type="swCell">
      <w:tcPr>
        <w:tcBorders>
          <w:top w:val="single" w:color="FEA47D" w:themeColor="accent5" w:themeTint="99" w:sz="4" w:space="0"/>
        </w:tcBorders>
      </w:tcPr>
    </w:tblStylePr>
  </w:style>
  <w:style w:type="table" w:customStyle="1" w:styleId="295">
    <w:name w:val="Grid Table 3 Accent 6"/>
    <w:basedOn w:val="106"/>
    <w:uiPriority w:val="48"/>
    <w:pPr>
      <w:spacing w:line="240" w:lineRule="auto"/>
    </w:pPr>
    <w:tblPr>
      <w:tblBorders>
        <w:top w:val="single" w:color="BC8AC9" w:themeColor="accent6" w:themeTint="99" w:sz="4" w:space="0"/>
        <w:left w:val="single" w:color="BC8AC9" w:themeColor="accent6" w:themeTint="99" w:sz="4" w:space="0"/>
        <w:bottom w:val="single" w:color="BC8AC9" w:themeColor="accent6" w:themeTint="99" w:sz="4" w:space="0"/>
        <w:right w:val="single" w:color="BC8AC9" w:themeColor="accent6" w:themeTint="99" w:sz="4" w:space="0"/>
        <w:insideH w:val="single" w:color="BC8AC9" w:themeColor="accent6" w:themeTint="99" w:sz="4" w:space="0"/>
        <w:insideV w:val="single" w:color="BC8AC9" w:themeColor="accent6"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8D8ED" w:themeFill="accent6" w:themeFillTint="33"/>
      </w:tcPr>
    </w:tblStylePr>
    <w:tblStylePr w:type="band1Horz">
      <w:tcPr>
        <w:shd w:val="clear" w:color="auto" w:fill="E8D8ED" w:themeFill="accent6" w:themeFillTint="33"/>
      </w:tcPr>
    </w:tblStylePr>
    <w:tblStylePr w:type="neCell">
      <w:tcPr>
        <w:tcBorders>
          <w:bottom w:val="single" w:color="BC8AC9" w:themeColor="accent6" w:themeTint="99" w:sz="4" w:space="0"/>
        </w:tcBorders>
      </w:tcPr>
    </w:tblStylePr>
    <w:tblStylePr w:type="nwCell">
      <w:tcPr>
        <w:tcBorders>
          <w:bottom w:val="single" w:color="BC8AC9" w:themeColor="accent6" w:themeTint="99" w:sz="4" w:space="0"/>
        </w:tcBorders>
      </w:tcPr>
    </w:tblStylePr>
    <w:tblStylePr w:type="seCell">
      <w:tcPr>
        <w:tcBorders>
          <w:top w:val="single" w:color="BC8AC9" w:themeColor="accent6" w:themeTint="99" w:sz="4" w:space="0"/>
        </w:tcBorders>
      </w:tcPr>
    </w:tblStylePr>
    <w:tblStylePr w:type="swCell">
      <w:tcPr>
        <w:tcBorders>
          <w:top w:val="single" w:color="BC8AC9" w:themeColor="accent6" w:themeTint="99" w:sz="4" w:space="0"/>
        </w:tcBorders>
      </w:tcPr>
    </w:tblStylePr>
  </w:style>
  <w:style w:type="table" w:customStyle="1" w:styleId="296">
    <w:name w:val="Grid Table 4"/>
    <w:basedOn w:val="106"/>
    <w:uiPriority w:val="49"/>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97">
    <w:name w:val="Grid Table 4 Accent 1"/>
    <w:basedOn w:val="106"/>
    <w:uiPriority w:val="49"/>
    <w:pPr>
      <w:spacing w:line="240" w:lineRule="auto"/>
    </w:pPr>
    <w:tblPr>
      <w:tblBorders>
        <w:top w:val="single" w:color="48CDFF" w:themeColor="accent1" w:themeTint="99" w:sz="4" w:space="0"/>
        <w:left w:val="single" w:color="48CDFF" w:themeColor="accent1" w:themeTint="99" w:sz="4" w:space="0"/>
        <w:bottom w:val="single" w:color="48CDFF" w:themeColor="accent1" w:themeTint="99" w:sz="4" w:space="0"/>
        <w:right w:val="single" w:color="48CDFF" w:themeColor="accent1" w:themeTint="99" w:sz="4" w:space="0"/>
        <w:insideH w:val="single" w:color="48CDFF" w:themeColor="accent1" w:themeTint="99" w:sz="4" w:space="0"/>
        <w:insideV w:val="single" w:color="48CDFF"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0096CE" w:themeColor="accent1" w:sz="4" w:space="0"/>
          <w:left w:val="single" w:color="0096CE" w:themeColor="accent1" w:sz="4" w:space="0"/>
          <w:bottom w:val="single" w:color="0096CE" w:themeColor="accent1" w:sz="4" w:space="0"/>
          <w:right w:val="single" w:color="0096CE" w:themeColor="accent1" w:sz="4" w:space="0"/>
          <w:insideH w:val="nil"/>
          <w:insideV w:val="nil"/>
        </w:tcBorders>
        <w:shd w:val="clear" w:color="auto" w:fill="0096CE" w:themeFill="accent1"/>
      </w:tcPr>
    </w:tblStylePr>
    <w:tblStylePr w:type="lastRow">
      <w:rPr>
        <w:b/>
        <w:bCs/>
      </w:rPr>
      <w:tcPr>
        <w:tcBorders>
          <w:top w:val="double" w:color="0096CE" w:themeColor="accent1" w:sz="4" w:space="0"/>
        </w:tcBorders>
      </w:tcPr>
    </w:tblStylePr>
    <w:tblStylePr w:type="firstCol">
      <w:rPr>
        <w:b/>
        <w:bCs/>
      </w:rPr>
    </w:tblStylePr>
    <w:tblStylePr w:type="lastCol">
      <w:rPr>
        <w:b/>
        <w:bCs/>
      </w:rPr>
    </w:tblStylePr>
    <w:tblStylePr w:type="band1Vert">
      <w:tcPr>
        <w:shd w:val="clear" w:color="auto" w:fill="C2EEFF" w:themeFill="accent1" w:themeFillTint="33"/>
      </w:tcPr>
    </w:tblStylePr>
    <w:tblStylePr w:type="band1Horz">
      <w:tcPr>
        <w:shd w:val="clear" w:color="auto" w:fill="C2EEFF" w:themeFill="accent1" w:themeFillTint="33"/>
      </w:tcPr>
    </w:tblStylePr>
  </w:style>
  <w:style w:type="table" w:customStyle="1" w:styleId="298">
    <w:name w:val="Grid Table 4 Accent 2"/>
    <w:basedOn w:val="106"/>
    <w:uiPriority w:val="49"/>
    <w:pPr>
      <w:spacing w:line="240" w:lineRule="auto"/>
    </w:pPr>
    <w:tblPr>
      <w:tblBorders>
        <w:top w:val="single" w:color="C2CE8A" w:themeColor="accent2" w:themeTint="99" w:sz="4" w:space="0"/>
        <w:left w:val="single" w:color="C2CE8A" w:themeColor="accent2" w:themeTint="99" w:sz="4" w:space="0"/>
        <w:bottom w:val="single" w:color="C2CE8A" w:themeColor="accent2" w:themeTint="99" w:sz="4" w:space="0"/>
        <w:right w:val="single" w:color="C2CE8A" w:themeColor="accent2" w:themeTint="99" w:sz="4" w:space="0"/>
        <w:insideH w:val="single" w:color="C2CE8A" w:themeColor="accent2" w:themeTint="99" w:sz="4" w:space="0"/>
        <w:insideV w:val="single" w:color="C2CE8A"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94A545" w:themeColor="accent2" w:sz="4" w:space="0"/>
          <w:left w:val="single" w:color="94A545" w:themeColor="accent2" w:sz="4" w:space="0"/>
          <w:bottom w:val="single" w:color="94A545" w:themeColor="accent2" w:sz="4" w:space="0"/>
          <w:right w:val="single" w:color="94A545" w:themeColor="accent2" w:sz="4" w:space="0"/>
          <w:insideH w:val="nil"/>
          <w:insideV w:val="nil"/>
        </w:tcBorders>
        <w:shd w:val="clear" w:color="auto" w:fill="94A545" w:themeFill="accent2"/>
      </w:tcPr>
    </w:tblStylePr>
    <w:tblStylePr w:type="lastRow">
      <w:rPr>
        <w:b/>
        <w:bCs/>
      </w:rPr>
      <w:tcPr>
        <w:tcBorders>
          <w:top w:val="double" w:color="94A545" w:themeColor="accent2" w:sz="4" w:space="0"/>
        </w:tcBorders>
      </w:tcPr>
    </w:tblStylePr>
    <w:tblStylePr w:type="firstCol">
      <w:rPr>
        <w:b/>
        <w:bCs/>
      </w:rPr>
    </w:tblStylePr>
    <w:tblStylePr w:type="lastCol">
      <w:rPr>
        <w:b/>
        <w:bCs/>
      </w:rPr>
    </w:tblStylePr>
    <w:tblStylePr w:type="band1Vert">
      <w:tcPr>
        <w:shd w:val="clear" w:color="auto" w:fill="EAEED8" w:themeFill="accent2" w:themeFillTint="33"/>
      </w:tcPr>
    </w:tblStylePr>
    <w:tblStylePr w:type="band1Horz">
      <w:tcPr>
        <w:shd w:val="clear" w:color="auto" w:fill="EAEED8" w:themeFill="accent2" w:themeFillTint="33"/>
      </w:tcPr>
    </w:tblStylePr>
  </w:style>
  <w:style w:type="table" w:customStyle="1" w:styleId="299">
    <w:name w:val="Grid Table 4 Accent 3"/>
    <w:basedOn w:val="106"/>
    <w:uiPriority w:val="49"/>
    <w:pPr>
      <w:spacing w:line="240" w:lineRule="auto"/>
    </w:pPr>
    <w:tblPr>
      <w:tblBorders>
        <w:top w:val="single" w:color="EEF85B" w:themeColor="accent3" w:themeTint="99" w:sz="4" w:space="0"/>
        <w:left w:val="single" w:color="EEF85B" w:themeColor="accent3" w:themeTint="99" w:sz="4" w:space="0"/>
        <w:bottom w:val="single" w:color="EEF85B" w:themeColor="accent3" w:themeTint="99" w:sz="4" w:space="0"/>
        <w:right w:val="single" w:color="EEF85B" w:themeColor="accent3" w:themeTint="99" w:sz="4" w:space="0"/>
        <w:insideH w:val="single" w:color="EEF85B" w:themeColor="accent3" w:themeTint="99" w:sz="4" w:space="0"/>
        <w:insideV w:val="single" w:color="EEF85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CDDA09" w:themeColor="accent3" w:sz="4" w:space="0"/>
          <w:left w:val="single" w:color="CDDA09" w:themeColor="accent3" w:sz="4" w:space="0"/>
          <w:bottom w:val="single" w:color="CDDA09" w:themeColor="accent3" w:sz="4" w:space="0"/>
          <w:right w:val="single" w:color="CDDA09" w:themeColor="accent3" w:sz="4" w:space="0"/>
          <w:insideH w:val="nil"/>
          <w:insideV w:val="nil"/>
        </w:tcBorders>
        <w:shd w:val="clear" w:color="auto" w:fill="CDDA09" w:themeFill="accent3"/>
      </w:tcPr>
    </w:tblStylePr>
    <w:tblStylePr w:type="lastRow">
      <w:rPr>
        <w:b/>
        <w:bCs/>
      </w:rPr>
      <w:tcPr>
        <w:tcBorders>
          <w:top w:val="double" w:color="CDDA09" w:themeColor="accent3" w:sz="4" w:space="0"/>
        </w:tcBorders>
      </w:tcPr>
    </w:tblStylePr>
    <w:tblStylePr w:type="firstCol">
      <w:rPr>
        <w:b/>
        <w:bCs/>
      </w:rPr>
    </w:tblStylePr>
    <w:tblStylePr w:type="lastCol">
      <w:rPr>
        <w:b/>
        <w:bCs/>
      </w:rPr>
    </w:tblStylePr>
    <w:tblStylePr w:type="band1Vert">
      <w:tcPr>
        <w:shd w:val="clear" w:color="auto" w:fill="F9FCC8" w:themeFill="accent3" w:themeFillTint="33"/>
      </w:tcPr>
    </w:tblStylePr>
    <w:tblStylePr w:type="band1Horz">
      <w:tcPr>
        <w:shd w:val="clear" w:color="auto" w:fill="F9FCC8" w:themeFill="accent3" w:themeFillTint="33"/>
      </w:tcPr>
    </w:tblStylePr>
  </w:style>
  <w:style w:type="table" w:customStyle="1" w:styleId="300">
    <w:name w:val="Grid Table 4 Accent 4"/>
    <w:basedOn w:val="106"/>
    <w:uiPriority w:val="49"/>
    <w:pPr>
      <w:spacing w:line="240" w:lineRule="auto"/>
    </w:pPr>
    <w:tblPr>
      <w:tblBorders>
        <w:top w:val="single" w:color="A5D6EC" w:themeColor="accent4" w:themeTint="99" w:sz="4" w:space="0"/>
        <w:left w:val="single" w:color="A5D6EC" w:themeColor="accent4" w:themeTint="99" w:sz="4" w:space="0"/>
        <w:bottom w:val="single" w:color="A5D6EC" w:themeColor="accent4" w:themeTint="99" w:sz="4" w:space="0"/>
        <w:right w:val="single" w:color="A5D6EC" w:themeColor="accent4" w:themeTint="99" w:sz="4" w:space="0"/>
        <w:insideH w:val="single" w:color="A5D6EC" w:themeColor="accent4" w:themeTint="99" w:sz="4" w:space="0"/>
        <w:insideV w:val="single" w:color="A5D6EC" w:themeColor="accent4" w:themeTint="99" w:sz="4" w:space="0"/>
      </w:tblBorders>
      <w:tblLayout w:type="fixed"/>
    </w:tblPr>
    <w:tblStylePr w:type="firstRow">
      <w:rPr>
        <w:b/>
        <w:bCs/>
        <w:color w:val="FFFFFF" w:themeColor="background1"/>
        <w14:textFill>
          <w14:solidFill>
            <w14:schemeClr w14:val="bg1"/>
          </w14:solidFill>
        </w14:textFill>
      </w:rPr>
      <w:tcPr>
        <w:tcBorders>
          <w:top w:val="single" w:color="6ABBE0" w:themeColor="accent4" w:sz="4" w:space="0"/>
          <w:left w:val="single" w:color="6ABBE0" w:themeColor="accent4" w:sz="4" w:space="0"/>
          <w:bottom w:val="single" w:color="6ABBE0" w:themeColor="accent4" w:sz="4" w:space="0"/>
          <w:right w:val="single" w:color="6ABBE0" w:themeColor="accent4" w:sz="4" w:space="0"/>
          <w:insideH w:val="nil"/>
          <w:insideV w:val="nil"/>
        </w:tcBorders>
        <w:shd w:val="clear" w:color="auto" w:fill="6ABBE0" w:themeFill="accent4"/>
      </w:tcPr>
    </w:tblStylePr>
    <w:tblStylePr w:type="lastRow">
      <w:rPr>
        <w:b/>
        <w:bCs/>
      </w:rPr>
      <w:tcPr>
        <w:tcBorders>
          <w:top w:val="double" w:color="6ABBE0" w:themeColor="accent4" w:sz="4" w:space="0"/>
        </w:tcBorders>
      </w:tcPr>
    </w:tblStylePr>
    <w:tblStylePr w:type="firstCol">
      <w:rPr>
        <w:b/>
        <w:bCs/>
      </w:rPr>
    </w:tblStylePr>
    <w:tblStylePr w:type="lastCol">
      <w:rPr>
        <w:b/>
        <w:bCs/>
      </w:rPr>
    </w:tblStylePr>
    <w:tblStylePr w:type="band1Vert">
      <w:tcPr>
        <w:shd w:val="clear" w:color="auto" w:fill="E1F1F8" w:themeFill="accent4" w:themeFillTint="33"/>
      </w:tcPr>
    </w:tblStylePr>
    <w:tblStylePr w:type="band1Horz">
      <w:tcPr>
        <w:shd w:val="clear" w:color="auto" w:fill="E1F1F8" w:themeFill="accent4" w:themeFillTint="33"/>
      </w:tcPr>
    </w:tblStylePr>
  </w:style>
  <w:style w:type="table" w:customStyle="1" w:styleId="301">
    <w:name w:val="Grid Table 4 Accent 5"/>
    <w:basedOn w:val="106"/>
    <w:uiPriority w:val="49"/>
    <w:pPr>
      <w:spacing w:line="240" w:lineRule="auto"/>
    </w:pPr>
    <w:tblPr>
      <w:tblBorders>
        <w:top w:val="single" w:color="FEA47D" w:themeColor="accent5" w:themeTint="99" w:sz="4" w:space="0"/>
        <w:left w:val="single" w:color="FEA47D" w:themeColor="accent5" w:themeTint="99" w:sz="4" w:space="0"/>
        <w:bottom w:val="single" w:color="FEA47D" w:themeColor="accent5" w:themeTint="99" w:sz="4" w:space="0"/>
        <w:right w:val="single" w:color="FEA47D" w:themeColor="accent5" w:themeTint="99" w:sz="4" w:space="0"/>
        <w:insideH w:val="single" w:color="FEA47D" w:themeColor="accent5" w:themeTint="99" w:sz="4" w:space="0"/>
        <w:insideV w:val="single" w:color="FEA47D"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FF6927" w:themeColor="accent5" w:sz="4" w:space="0"/>
          <w:left w:val="single" w:color="FF6927" w:themeColor="accent5" w:sz="4" w:space="0"/>
          <w:bottom w:val="single" w:color="FF6927" w:themeColor="accent5" w:sz="4" w:space="0"/>
          <w:right w:val="single" w:color="FF6927" w:themeColor="accent5" w:sz="4" w:space="0"/>
          <w:insideH w:val="nil"/>
          <w:insideV w:val="nil"/>
        </w:tcBorders>
        <w:shd w:val="clear" w:color="auto" w:fill="FF6927" w:themeFill="accent5"/>
      </w:tcPr>
    </w:tblStylePr>
    <w:tblStylePr w:type="lastRow">
      <w:rPr>
        <w:b/>
        <w:bCs/>
      </w:rPr>
      <w:tcPr>
        <w:tcBorders>
          <w:top w:val="double" w:color="FF6927" w:themeColor="accent5" w:sz="4" w:space="0"/>
        </w:tcBorders>
      </w:tcPr>
    </w:tblStylePr>
    <w:tblStylePr w:type="firstCol">
      <w:rPr>
        <w:b/>
        <w:bCs/>
      </w:rPr>
    </w:tblStylePr>
    <w:tblStylePr w:type="lastCol">
      <w:rPr>
        <w:b/>
        <w:bCs/>
      </w:rPr>
    </w:tblStylePr>
    <w:tblStylePr w:type="band1Vert">
      <w:tcPr>
        <w:shd w:val="clear" w:color="auto" w:fill="FEE0D3" w:themeFill="accent5" w:themeFillTint="33"/>
      </w:tcPr>
    </w:tblStylePr>
    <w:tblStylePr w:type="band1Horz">
      <w:tcPr>
        <w:shd w:val="clear" w:color="auto" w:fill="FEE0D3" w:themeFill="accent5" w:themeFillTint="33"/>
      </w:tcPr>
    </w:tblStylePr>
  </w:style>
  <w:style w:type="table" w:customStyle="1" w:styleId="302">
    <w:name w:val="Grid Table 4 Accent 6"/>
    <w:basedOn w:val="106"/>
    <w:uiPriority w:val="49"/>
    <w:pPr>
      <w:spacing w:line="240" w:lineRule="auto"/>
    </w:pPr>
    <w:tblPr>
      <w:tblBorders>
        <w:top w:val="single" w:color="BC8AC9" w:themeColor="accent6" w:themeTint="99" w:sz="4" w:space="0"/>
        <w:left w:val="single" w:color="BC8AC9" w:themeColor="accent6" w:themeTint="99" w:sz="4" w:space="0"/>
        <w:bottom w:val="single" w:color="BC8AC9" w:themeColor="accent6" w:themeTint="99" w:sz="4" w:space="0"/>
        <w:right w:val="single" w:color="BC8AC9" w:themeColor="accent6" w:themeTint="99" w:sz="4" w:space="0"/>
        <w:insideH w:val="single" w:color="BC8AC9" w:themeColor="accent6" w:themeTint="99" w:sz="4" w:space="0"/>
        <w:insideV w:val="single" w:color="BC8AC9"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cPr>
        <w:tcBorders>
          <w:top w:val="double" w:color="8A479B" w:themeColor="accent6" w:sz="4" w:space="0"/>
        </w:tcBorders>
      </w:tcPr>
    </w:tblStylePr>
    <w:tblStylePr w:type="firstCol">
      <w:rPr>
        <w:b/>
        <w:bCs/>
      </w:rPr>
    </w:tblStylePr>
    <w:tblStylePr w:type="lastCol">
      <w:rPr>
        <w:b/>
        <w:bCs/>
      </w:rPr>
    </w:tblStylePr>
    <w:tblStylePr w:type="band1Vert">
      <w:tcPr>
        <w:shd w:val="clear" w:color="auto" w:fill="E8D8ED" w:themeFill="accent6" w:themeFillTint="33"/>
      </w:tcPr>
    </w:tblStylePr>
    <w:tblStylePr w:type="band1Horz">
      <w:tcPr>
        <w:shd w:val="clear" w:color="auto" w:fill="E8D8ED" w:themeFill="accent6" w:themeFillTint="33"/>
      </w:tcPr>
    </w:tblStylePr>
  </w:style>
  <w:style w:type="table" w:customStyle="1" w:styleId="303">
    <w:name w:val="Grid Table 5 Dark"/>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04">
    <w:name w:val="Grid Table 5 Dark Accent 1"/>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C2EEFF"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6CE"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6CE"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6CE"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6CE" w:themeFill="accent1"/>
      </w:tcPr>
    </w:tblStylePr>
    <w:tblStylePr w:type="band1Vert">
      <w:tcPr>
        <w:shd w:val="clear" w:color="auto" w:fill="85DDFF" w:themeFill="accent1" w:themeFillTint="66"/>
      </w:tcPr>
    </w:tblStylePr>
    <w:tblStylePr w:type="band1Horz">
      <w:tcPr>
        <w:shd w:val="clear" w:color="auto" w:fill="85DDFF" w:themeFill="accent1" w:themeFillTint="66"/>
      </w:tcPr>
    </w:tblStylePr>
  </w:style>
  <w:style w:type="table" w:customStyle="1" w:styleId="305">
    <w:name w:val="Grid Table 5 Dark Accent 2"/>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AEED8"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4A545"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4A545"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4A545"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4A545" w:themeFill="accent2"/>
      </w:tcPr>
    </w:tblStylePr>
    <w:tblStylePr w:type="band1Vert">
      <w:tcPr>
        <w:shd w:val="clear" w:color="auto" w:fill="D6DEB1" w:themeFill="accent2" w:themeFillTint="66"/>
      </w:tcPr>
    </w:tblStylePr>
    <w:tblStylePr w:type="band1Horz">
      <w:tcPr>
        <w:shd w:val="clear" w:color="auto" w:fill="D6DEB1" w:themeFill="accent2" w:themeFillTint="66"/>
      </w:tcPr>
    </w:tblStylePr>
  </w:style>
  <w:style w:type="table" w:customStyle="1" w:styleId="306">
    <w:name w:val="Grid Table 5 Dark Accent 3"/>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9FCC8"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DDA09"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DDA09"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CDDA09"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DDA09" w:themeFill="accent3"/>
      </w:tcPr>
    </w:tblStylePr>
    <w:tblStylePr w:type="band1Vert">
      <w:tcPr>
        <w:shd w:val="clear" w:color="auto" w:fill="F4FA92" w:themeFill="accent3" w:themeFillTint="66"/>
      </w:tcPr>
    </w:tblStylePr>
    <w:tblStylePr w:type="band1Horz">
      <w:tcPr>
        <w:shd w:val="clear" w:color="auto" w:fill="F4FA92" w:themeFill="accent3" w:themeFillTint="66"/>
      </w:tcPr>
    </w:tblStylePr>
  </w:style>
  <w:style w:type="table" w:customStyle="1" w:styleId="307">
    <w:name w:val="Grid Table 5 Dark Accent 4"/>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1F1F8"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ABBE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ABBE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6ABBE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ABBE0" w:themeFill="accent4"/>
      </w:tcPr>
    </w:tblStylePr>
    <w:tblStylePr w:type="band1Vert">
      <w:tcPr>
        <w:shd w:val="clear" w:color="auto" w:fill="C3E3F2" w:themeFill="accent4" w:themeFillTint="66"/>
      </w:tcPr>
    </w:tblStylePr>
    <w:tblStylePr w:type="band1Horz">
      <w:tcPr>
        <w:shd w:val="clear" w:color="auto" w:fill="C3E3F2" w:themeFill="accent4" w:themeFillTint="66"/>
      </w:tcPr>
    </w:tblStylePr>
  </w:style>
  <w:style w:type="table" w:customStyle="1" w:styleId="308">
    <w:name w:val="Grid Table 5 Dark Accent 5"/>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EE0D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6927"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6927"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6927"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6927" w:themeFill="accent5"/>
      </w:tcPr>
    </w:tblStylePr>
    <w:tblStylePr w:type="band1Vert">
      <w:tcPr>
        <w:shd w:val="clear" w:color="auto" w:fill="FFC2A8" w:themeFill="accent5" w:themeFillTint="66"/>
      </w:tcPr>
    </w:tblStylePr>
    <w:tblStylePr w:type="band1Horz">
      <w:tcPr>
        <w:shd w:val="clear" w:color="auto" w:fill="FFC2A8" w:themeFill="accent5" w:themeFillTint="66"/>
      </w:tcPr>
    </w:tblStylePr>
  </w:style>
  <w:style w:type="table" w:customStyle="1" w:styleId="309">
    <w:name w:val="Grid Table 5 Dark Accent 6"/>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8D8ED"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cPr>
        <w:shd w:val="clear" w:color="auto" w:fill="D2B1DB" w:themeFill="accent6" w:themeFillTint="66"/>
      </w:tcPr>
    </w:tblStylePr>
    <w:tblStylePr w:type="band1Horz">
      <w:tcPr>
        <w:shd w:val="clear" w:color="auto" w:fill="D2B1DB" w:themeFill="accent6" w:themeFillTint="66"/>
      </w:tcPr>
    </w:tblStylePr>
  </w:style>
  <w:style w:type="table" w:customStyle="1" w:styleId="310">
    <w:name w:val="Grid Table 6 Colorful"/>
    <w:basedOn w:val="106"/>
    <w:uiPriority w:val="51"/>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1">
    <w:name w:val="Grid Table 6 Colorful Accent 1"/>
    <w:basedOn w:val="106"/>
    <w:uiPriority w:val="51"/>
    <w:pPr>
      <w:spacing w:line="240" w:lineRule="auto"/>
    </w:pPr>
    <w:rPr>
      <w:color w:val="00719B" w:themeColor="accent1" w:themeShade="BF"/>
    </w:rPr>
    <w:tblPr>
      <w:tblBorders>
        <w:top w:val="single" w:color="48CDFF" w:themeColor="accent1" w:themeTint="99" w:sz="4" w:space="0"/>
        <w:left w:val="single" w:color="48CDFF" w:themeColor="accent1" w:themeTint="99" w:sz="4" w:space="0"/>
        <w:bottom w:val="single" w:color="48CDFF" w:themeColor="accent1" w:themeTint="99" w:sz="4" w:space="0"/>
        <w:right w:val="single" w:color="48CDFF" w:themeColor="accent1" w:themeTint="99" w:sz="4" w:space="0"/>
        <w:insideH w:val="single" w:color="48CDFF" w:themeColor="accent1" w:themeTint="99" w:sz="4" w:space="0"/>
        <w:insideV w:val="single" w:color="48CDFF" w:themeColor="accent1" w:themeTint="99" w:sz="4" w:space="0"/>
      </w:tblBorders>
      <w:tblLayout w:type="fixed"/>
    </w:tblPr>
    <w:tblStylePr w:type="firstRow">
      <w:rPr>
        <w:b/>
        <w:bCs/>
      </w:rPr>
      <w:tcPr>
        <w:tcBorders>
          <w:bottom w:val="single" w:color="48CDFF" w:themeColor="accent1" w:themeTint="99" w:sz="12" w:space="0"/>
        </w:tcBorders>
      </w:tcPr>
    </w:tblStylePr>
    <w:tblStylePr w:type="lastRow">
      <w:rPr>
        <w:b/>
        <w:bCs/>
      </w:rPr>
      <w:tcPr>
        <w:tcBorders>
          <w:top w:val="double" w:color="48CDFF" w:themeColor="accent1" w:themeTint="99" w:sz="4" w:space="0"/>
        </w:tcBorders>
      </w:tcPr>
    </w:tblStylePr>
    <w:tblStylePr w:type="firstCol">
      <w:rPr>
        <w:b/>
        <w:bCs/>
      </w:rPr>
    </w:tblStylePr>
    <w:tblStylePr w:type="lastCol">
      <w:rPr>
        <w:b/>
        <w:bCs/>
      </w:rPr>
    </w:tblStylePr>
    <w:tblStylePr w:type="band1Vert">
      <w:tcPr>
        <w:shd w:val="clear" w:color="auto" w:fill="C2EEFF" w:themeFill="accent1" w:themeFillTint="33"/>
      </w:tcPr>
    </w:tblStylePr>
    <w:tblStylePr w:type="band1Horz">
      <w:tcPr>
        <w:shd w:val="clear" w:color="auto" w:fill="C2EEFF" w:themeFill="accent1" w:themeFillTint="33"/>
      </w:tcPr>
    </w:tblStylePr>
  </w:style>
  <w:style w:type="table" w:customStyle="1" w:styleId="312">
    <w:name w:val="Grid Table 6 Colorful Accent 2"/>
    <w:basedOn w:val="106"/>
    <w:uiPriority w:val="51"/>
    <w:pPr>
      <w:spacing w:line="240" w:lineRule="auto"/>
    </w:pPr>
    <w:rPr>
      <w:color w:val="6F7C34" w:themeColor="accent2" w:themeShade="BF"/>
    </w:rPr>
    <w:tblPr>
      <w:tblBorders>
        <w:top w:val="single" w:color="C2CE8A" w:themeColor="accent2" w:themeTint="99" w:sz="4" w:space="0"/>
        <w:left w:val="single" w:color="C2CE8A" w:themeColor="accent2" w:themeTint="99" w:sz="4" w:space="0"/>
        <w:bottom w:val="single" w:color="C2CE8A" w:themeColor="accent2" w:themeTint="99" w:sz="4" w:space="0"/>
        <w:right w:val="single" w:color="C2CE8A" w:themeColor="accent2" w:themeTint="99" w:sz="4" w:space="0"/>
        <w:insideH w:val="single" w:color="C2CE8A" w:themeColor="accent2" w:themeTint="99" w:sz="4" w:space="0"/>
        <w:insideV w:val="single" w:color="C2CE8A" w:themeColor="accent2" w:themeTint="99" w:sz="4" w:space="0"/>
      </w:tblBorders>
      <w:tblLayout w:type="fixed"/>
    </w:tblPr>
    <w:tblStylePr w:type="firstRow">
      <w:rPr>
        <w:b/>
        <w:bCs/>
      </w:rPr>
      <w:tcPr>
        <w:tcBorders>
          <w:bottom w:val="single" w:color="C2CE8A" w:themeColor="accent2" w:themeTint="99" w:sz="12" w:space="0"/>
        </w:tcBorders>
      </w:tcPr>
    </w:tblStylePr>
    <w:tblStylePr w:type="lastRow">
      <w:rPr>
        <w:b/>
        <w:bCs/>
      </w:rPr>
      <w:tcPr>
        <w:tcBorders>
          <w:top w:val="double" w:color="C2CE8A" w:themeColor="accent2" w:themeTint="99" w:sz="4" w:space="0"/>
        </w:tcBorders>
      </w:tcPr>
    </w:tblStylePr>
    <w:tblStylePr w:type="firstCol">
      <w:rPr>
        <w:b/>
        <w:bCs/>
      </w:rPr>
    </w:tblStylePr>
    <w:tblStylePr w:type="lastCol">
      <w:rPr>
        <w:b/>
        <w:bCs/>
      </w:rPr>
    </w:tblStylePr>
    <w:tblStylePr w:type="band1Vert">
      <w:tcPr>
        <w:shd w:val="clear" w:color="auto" w:fill="EAEED8" w:themeFill="accent2" w:themeFillTint="33"/>
      </w:tcPr>
    </w:tblStylePr>
    <w:tblStylePr w:type="band1Horz">
      <w:tcPr>
        <w:shd w:val="clear" w:color="auto" w:fill="EAEED8" w:themeFill="accent2" w:themeFillTint="33"/>
      </w:tcPr>
    </w:tblStylePr>
  </w:style>
  <w:style w:type="table" w:customStyle="1" w:styleId="313">
    <w:name w:val="Grid Table 6 Colorful Accent 3"/>
    <w:basedOn w:val="106"/>
    <w:uiPriority w:val="51"/>
    <w:pPr>
      <w:spacing w:line="240" w:lineRule="auto"/>
    </w:pPr>
    <w:rPr>
      <w:color w:val="9AA307" w:themeColor="accent3" w:themeShade="BF"/>
    </w:rPr>
    <w:tblPr>
      <w:tblBorders>
        <w:top w:val="single" w:color="EEF85B" w:themeColor="accent3" w:themeTint="99" w:sz="4" w:space="0"/>
        <w:left w:val="single" w:color="EEF85B" w:themeColor="accent3" w:themeTint="99" w:sz="4" w:space="0"/>
        <w:bottom w:val="single" w:color="EEF85B" w:themeColor="accent3" w:themeTint="99" w:sz="4" w:space="0"/>
        <w:right w:val="single" w:color="EEF85B" w:themeColor="accent3" w:themeTint="99" w:sz="4" w:space="0"/>
        <w:insideH w:val="single" w:color="EEF85B" w:themeColor="accent3" w:themeTint="99" w:sz="4" w:space="0"/>
        <w:insideV w:val="single" w:color="EEF85B" w:themeColor="accent3" w:themeTint="99" w:sz="4" w:space="0"/>
      </w:tblBorders>
      <w:tblLayout w:type="fixed"/>
    </w:tblPr>
    <w:tblStylePr w:type="firstRow">
      <w:rPr>
        <w:b/>
        <w:bCs/>
      </w:rPr>
      <w:tcPr>
        <w:tcBorders>
          <w:bottom w:val="single" w:color="EEF85B" w:themeColor="accent3" w:themeTint="99" w:sz="12" w:space="0"/>
        </w:tcBorders>
      </w:tcPr>
    </w:tblStylePr>
    <w:tblStylePr w:type="lastRow">
      <w:rPr>
        <w:b/>
        <w:bCs/>
      </w:rPr>
      <w:tcPr>
        <w:tcBorders>
          <w:top w:val="double" w:color="EEF85B" w:themeColor="accent3" w:themeTint="99" w:sz="4" w:space="0"/>
        </w:tcBorders>
      </w:tcPr>
    </w:tblStylePr>
    <w:tblStylePr w:type="firstCol">
      <w:rPr>
        <w:b/>
        <w:bCs/>
      </w:rPr>
    </w:tblStylePr>
    <w:tblStylePr w:type="lastCol">
      <w:rPr>
        <w:b/>
        <w:bCs/>
      </w:rPr>
    </w:tblStylePr>
    <w:tblStylePr w:type="band1Vert">
      <w:tcPr>
        <w:shd w:val="clear" w:color="auto" w:fill="F9FCC8" w:themeFill="accent3" w:themeFillTint="33"/>
      </w:tcPr>
    </w:tblStylePr>
    <w:tblStylePr w:type="band1Horz">
      <w:tcPr>
        <w:shd w:val="clear" w:color="auto" w:fill="F9FCC8" w:themeFill="accent3" w:themeFillTint="33"/>
      </w:tcPr>
    </w:tblStylePr>
  </w:style>
  <w:style w:type="table" w:customStyle="1" w:styleId="314">
    <w:name w:val="Grid Table 6 Colorful Accent 4"/>
    <w:basedOn w:val="106"/>
    <w:uiPriority w:val="51"/>
    <w:pPr>
      <w:spacing w:line="240" w:lineRule="auto"/>
    </w:pPr>
    <w:rPr>
      <w:color w:val="2B9ACD" w:themeColor="accent4" w:themeShade="BF"/>
    </w:rPr>
    <w:tblPr>
      <w:tblBorders>
        <w:top w:val="single" w:color="A5D6EC" w:themeColor="accent4" w:themeTint="99" w:sz="4" w:space="0"/>
        <w:left w:val="single" w:color="A5D6EC" w:themeColor="accent4" w:themeTint="99" w:sz="4" w:space="0"/>
        <w:bottom w:val="single" w:color="A5D6EC" w:themeColor="accent4" w:themeTint="99" w:sz="4" w:space="0"/>
        <w:right w:val="single" w:color="A5D6EC" w:themeColor="accent4" w:themeTint="99" w:sz="4" w:space="0"/>
        <w:insideH w:val="single" w:color="A5D6EC" w:themeColor="accent4" w:themeTint="99" w:sz="4" w:space="0"/>
        <w:insideV w:val="single" w:color="A5D6EC" w:themeColor="accent4" w:themeTint="99" w:sz="4" w:space="0"/>
      </w:tblBorders>
      <w:tblLayout w:type="fixed"/>
    </w:tblPr>
    <w:tblStylePr w:type="firstRow">
      <w:rPr>
        <w:b/>
        <w:bCs/>
      </w:rPr>
      <w:tcPr>
        <w:tcBorders>
          <w:bottom w:val="single" w:color="A5D6EC" w:themeColor="accent4" w:themeTint="99" w:sz="12" w:space="0"/>
        </w:tcBorders>
      </w:tcPr>
    </w:tblStylePr>
    <w:tblStylePr w:type="lastRow">
      <w:rPr>
        <w:b/>
        <w:bCs/>
      </w:rPr>
      <w:tcPr>
        <w:tcBorders>
          <w:top w:val="double" w:color="A5D6EC" w:themeColor="accent4" w:themeTint="99" w:sz="4" w:space="0"/>
        </w:tcBorders>
      </w:tcPr>
    </w:tblStylePr>
    <w:tblStylePr w:type="firstCol">
      <w:rPr>
        <w:b/>
        <w:bCs/>
      </w:rPr>
    </w:tblStylePr>
    <w:tblStylePr w:type="lastCol">
      <w:rPr>
        <w:b/>
        <w:bCs/>
      </w:rPr>
    </w:tblStylePr>
    <w:tblStylePr w:type="band1Vert">
      <w:tcPr>
        <w:shd w:val="clear" w:color="auto" w:fill="E1F1F8" w:themeFill="accent4" w:themeFillTint="33"/>
      </w:tcPr>
    </w:tblStylePr>
    <w:tblStylePr w:type="band1Horz">
      <w:tcPr>
        <w:shd w:val="clear" w:color="auto" w:fill="E1F1F8" w:themeFill="accent4" w:themeFillTint="33"/>
      </w:tcPr>
    </w:tblStylePr>
  </w:style>
  <w:style w:type="table" w:customStyle="1" w:styleId="315">
    <w:name w:val="Grid Table 6 Colorful Accent 5"/>
    <w:basedOn w:val="106"/>
    <w:uiPriority w:val="51"/>
    <w:pPr>
      <w:spacing w:line="240" w:lineRule="auto"/>
    </w:pPr>
    <w:rPr>
      <w:color w:val="DC4300" w:themeColor="accent5" w:themeShade="BF"/>
    </w:rPr>
    <w:tblPr>
      <w:tblBorders>
        <w:top w:val="single" w:color="FEA47D" w:themeColor="accent5" w:themeTint="99" w:sz="4" w:space="0"/>
        <w:left w:val="single" w:color="FEA47D" w:themeColor="accent5" w:themeTint="99" w:sz="4" w:space="0"/>
        <w:bottom w:val="single" w:color="FEA47D" w:themeColor="accent5" w:themeTint="99" w:sz="4" w:space="0"/>
        <w:right w:val="single" w:color="FEA47D" w:themeColor="accent5" w:themeTint="99" w:sz="4" w:space="0"/>
        <w:insideH w:val="single" w:color="FEA47D" w:themeColor="accent5" w:themeTint="99" w:sz="4" w:space="0"/>
        <w:insideV w:val="single" w:color="FEA47D" w:themeColor="accent5" w:themeTint="99" w:sz="4" w:space="0"/>
      </w:tblBorders>
      <w:tblLayout w:type="fixed"/>
    </w:tblPr>
    <w:tblStylePr w:type="firstRow">
      <w:rPr>
        <w:b/>
        <w:bCs/>
      </w:rPr>
      <w:tcPr>
        <w:tcBorders>
          <w:bottom w:val="single" w:color="FEA47D" w:themeColor="accent5" w:themeTint="99" w:sz="12" w:space="0"/>
        </w:tcBorders>
      </w:tcPr>
    </w:tblStylePr>
    <w:tblStylePr w:type="lastRow">
      <w:rPr>
        <w:b/>
        <w:bCs/>
      </w:rPr>
      <w:tcPr>
        <w:tcBorders>
          <w:top w:val="double" w:color="FEA47D" w:themeColor="accent5" w:themeTint="99" w:sz="4" w:space="0"/>
        </w:tcBorders>
      </w:tcPr>
    </w:tblStylePr>
    <w:tblStylePr w:type="firstCol">
      <w:rPr>
        <w:b/>
        <w:bCs/>
      </w:rPr>
    </w:tblStylePr>
    <w:tblStylePr w:type="lastCol">
      <w:rPr>
        <w:b/>
        <w:bCs/>
      </w:rPr>
    </w:tblStylePr>
    <w:tblStylePr w:type="band1Vert">
      <w:tcPr>
        <w:shd w:val="clear" w:color="auto" w:fill="FEE0D3" w:themeFill="accent5" w:themeFillTint="33"/>
      </w:tcPr>
    </w:tblStylePr>
    <w:tblStylePr w:type="band1Horz">
      <w:tcPr>
        <w:shd w:val="clear" w:color="auto" w:fill="FEE0D3" w:themeFill="accent5" w:themeFillTint="33"/>
      </w:tcPr>
    </w:tblStylePr>
  </w:style>
  <w:style w:type="table" w:customStyle="1" w:styleId="316">
    <w:name w:val="Grid Table 6 Colorful Accent 6"/>
    <w:basedOn w:val="106"/>
    <w:uiPriority w:val="51"/>
    <w:pPr>
      <w:spacing w:line="240" w:lineRule="auto"/>
    </w:pPr>
    <w:rPr>
      <w:color w:val="673574" w:themeColor="accent6" w:themeShade="BF"/>
    </w:rPr>
    <w:tblPr>
      <w:tblBorders>
        <w:top w:val="single" w:color="BC8AC9" w:themeColor="accent6" w:themeTint="99" w:sz="4" w:space="0"/>
        <w:left w:val="single" w:color="BC8AC9" w:themeColor="accent6" w:themeTint="99" w:sz="4" w:space="0"/>
        <w:bottom w:val="single" w:color="BC8AC9" w:themeColor="accent6" w:themeTint="99" w:sz="4" w:space="0"/>
        <w:right w:val="single" w:color="BC8AC9" w:themeColor="accent6" w:themeTint="99" w:sz="4" w:space="0"/>
        <w:insideH w:val="single" w:color="BC8AC9" w:themeColor="accent6" w:themeTint="99" w:sz="4" w:space="0"/>
        <w:insideV w:val="single" w:color="BC8AC9" w:themeColor="accent6" w:themeTint="99" w:sz="4" w:space="0"/>
      </w:tblBorders>
      <w:tblLayout w:type="fixed"/>
    </w:tblPr>
    <w:tblStylePr w:type="firstRow">
      <w:rPr>
        <w:b/>
        <w:bCs/>
      </w:rPr>
      <w:tcPr>
        <w:tcBorders>
          <w:bottom w:val="single" w:color="BC8AC9" w:themeColor="accent6" w:themeTint="99" w:sz="12" w:space="0"/>
        </w:tcBorders>
      </w:tcPr>
    </w:tblStylePr>
    <w:tblStylePr w:type="lastRow">
      <w:rPr>
        <w:b/>
        <w:bCs/>
      </w:rPr>
      <w:tcPr>
        <w:tcBorders>
          <w:top w:val="double" w:color="BC8AC9" w:themeColor="accent6" w:themeTint="99" w:sz="4" w:space="0"/>
        </w:tcBorders>
      </w:tcPr>
    </w:tblStylePr>
    <w:tblStylePr w:type="firstCol">
      <w:rPr>
        <w:b/>
        <w:bCs/>
      </w:rPr>
    </w:tblStylePr>
    <w:tblStylePr w:type="lastCol">
      <w:rPr>
        <w:b/>
        <w:bCs/>
      </w:rPr>
    </w:tblStylePr>
    <w:tblStylePr w:type="band1Vert">
      <w:tcPr>
        <w:shd w:val="clear" w:color="auto" w:fill="E8D8ED" w:themeFill="accent6" w:themeFillTint="33"/>
      </w:tcPr>
    </w:tblStylePr>
    <w:tblStylePr w:type="band1Horz">
      <w:tcPr>
        <w:shd w:val="clear" w:color="auto" w:fill="E8D8ED" w:themeFill="accent6" w:themeFillTint="33"/>
      </w:tcPr>
    </w:tblStylePr>
  </w:style>
  <w:style w:type="table" w:customStyle="1" w:styleId="317">
    <w:name w:val="Grid Table 7 Colorful"/>
    <w:basedOn w:val="106"/>
    <w:uiPriority w:val="52"/>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18">
    <w:name w:val="Grid Table 7 Colorful Accent 1"/>
    <w:basedOn w:val="106"/>
    <w:uiPriority w:val="52"/>
    <w:pPr>
      <w:spacing w:line="240" w:lineRule="auto"/>
    </w:pPr>
    <w:rPr>
      <w:color w:val="00719B" w:themeColor="accent1" w:themeShade="BF"/>
    </w:rPr>
    <w:tblPr>
      <w:tblBorders>
        <w:top w:val="single" w:color="48CDFF" w:themeColor="accent1" w:themeTint="99" w:sz="4" w:space="0"/>
        <w:left w:val="single" w:color="48CDFF" w:themeColor="accent1" w:themeTint="99" w:sz="4" w:space="0"/>
        <w:bottom w:val="single" w:color="48CDFF" w:themeColor="accent1" w:themeTint="99" w:sz="4" w:space="0"/>
        <w:right w:val="single" w:color="48CDFF" w:themeColor="accent1" w:themeTint="99" w:sz="4" w:space="0"/>
        <w:insideH w:val="single" w:color="48CDFF" w:themeColor="accent1" w:themeTint="99" w:sz="4" w:space="0"/>
        <w:insideV w:val="single" w:color="48CDFF" w:themeColor="accen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2EEFF" w:themeFill="accent1" w:themeFillTint="33"/>
      </w:tcPr>
    </w:tblStylePr>
    <w:tblStylePr w:type="band1Horz">
      <w:tcPr>
        <w:shd w:val="clear" w:color="auto" w:fill="C2EEFF" w:themeFill="accent1" w:themeFillTint="33"/>
      </w:tcPr>
    </w:tblStylePr>
    <w:tblStylePr w:type="neCell">
      <w:tcPr>
        <w:tcBorders>
          <w:bottom w:val="single" w:color="48CDFF" w:themeColor="accent1" w:themeTint="99" w:sz="4" w:space="0"/>
        </w:tcBorders>
      </w:tcPr>
    </w:tblStylePr>
    <w:tblStylePr w:type="nwCell">
      <w:tcPr>
        <w:tcBorders>
          <w:bottom w:val="single" w:color="48CDFF" w:themeColor="accent1" w:themeTint="99" w:sz="4" w:space="0"/>
        </w:tcBorders>
      </w:tcPr>
    </w:tblStylePr>
    <w:tblStylePr w:type="seCell">
      <w:tcPr>
        <w:tcBorders>
          <w:top w:val="single" w:color="48CDFF" w:themeColor="accent1" w:themeTint="99" w:sz="4" w:space="0"/>
        </w:tcBorders>
      </w:tcPr>
    </w:tblStylePr>
    <w:tblStylePr w:type="swCell">
      <w:tcPr>
        <w:tcBorders>
          <w:top w:val="single" w:color="48CDFF" w:themeColor="accent1" w:themeTint="99" w:sz="4" w:space="0"/>
        </w:tcBorders>
      </w:tcPr>
    </w:tblStylePr>
  </w:style>
  <w:style w:type="table" w:customStyle="1" w:styleId="319">
    <w:name w:val="Grid Table 7 Colorful Accent 2"/>
    <w:basedOn w:val="106"/>
    <w:uiPriority w:val="52"/>
    <w:pPr>
      <w:spacing w:line="240" w:lineRule="auto"/>
    </w:pPr>
    <w:rPr>
      <w:color w:val="6F7C34" w:themeColor="accent2" w:themeShade="BF"/>
    </w:rPr>
    <w:tblPr>
      <w:tblBorders>
        <w:top w:val="single" w:color="C2CE8A" w:themeColor="accent2" w:themeTint="99" w:sz="4" w:space="0"/>
        <w:left w:val="single" w:color="C2CE8A" w:themeColor="accent2" w:themeTint="99" w:sz="4" w:space="0"/>
        <w:bottom w:val="single" w:color="C2CE8A" w:themeColor="accent2" w:themeTint="99" w:sz="4" w:space="0"/>
        <w:right w:val="single" w:color="C2CE8A" w:themeColor="accent2" w:themeTint="99" w:sz="4" w:space="0"/>
        <w:insideH w:val="single" w:color="C2CE8A" w:themeColor="accent2" w:themeTint="99" w:sz="4" w:space="0"/>
        <w:insideV w:val="single" w:color="C2CE8A" w:themeColor="accent2"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AEED8" w:themeFill="accent2" w:themeFillTint="33"/>
      </w:tcPr>
    </w:tblStylePr>
    <w:tblStylePr w:type="band1Horz">
      <w:tcPr>
        <w:shd w:val="clear" w:color="auto" w:fill="EAEED8" w:themeFill="accent2" w:themeFillTint="33"/>
      </w:tcPr>
    </w:tblStylePr>
    <w:tblStylePr w:type="neCell">
      <w:tcPr>
        <w:tcBorders>
          <w:bottom w:val="single" w:color="C2CE8A" w:themeColor="accent2" w:themeTint="99" w:sz="4" w:space="0"/>
        </w:tcBorders>
      </w:tcPr>
    </w:tblStylePr>
    <w:tblStylePr w:type="nwCell">
      <w:tcPr>
        <w:tcBorders>
          <w:bottom w:val="single" w:color="C2CE8A" w:themeColor="accent2" w:themeTint="99" w:sz="4" w:space="0"/>
        </w:tcBorders>
      </w:tcPr>
    </w:tblStylePr>
    <w:tblStylePr w:type="seCell">
      <w:tcPr>
        <w:tcBorders>
          <w:top w:val="single" w:color="C2CE8A" w:themeColor="accent2" w:themeTint="99" w:sz="4" w:space="0"/>
        </w:tcBorders>
      </w:tcPr>
    </w:tblStylePr>
    <w:tblStylePr w:type="swCell">
      <w:tcPr>
        <w:tcBorders>
          <w:top w:val="single" w:color="C2CE8A" w:themeColor="accent2" w:themeTint="99" w:sz="4" w:space="0"/>
        </w:tcBorders>
      </w:tcPr>
    </w:tblStylePr>
  </w:style>
  <w:style w:type="table" w:customStyle="1" w:styleId="320">
    <w:name w:val="Grid Table 7 Colorful Accent 3"/>
    <w:basedOn w:val="106"/>
    <w:uiPriority w:val="52"/>
    <w:pPr>
      <w:spacing w:line="240" w:lineRule="auto"/>
    </w:pPr>
    <w:rPr>
      <w:color w:val="9AA307" w:themeColor="accent3" w:themeShade="BF"/>
    </w:rPr>
    <w:tblPr>
      <w:tblBorders>
        <w:top w:val="single" w:color="EEF85B" w:themeColor="accent3" w:themeTint="99" w:sz="4" w:space="0"/>
        <w:left w:val="single" w:color="EEF85B" w:themeColor="accent3" w:themeTint="99" w:sz="4" w:space="0"/>
        <w:bottom w:val="single" w:color="EEF85B" w:themeColor="accent3" w:themeTint="99" w:sz="4" w:space="0"/>
        <w:right w:val="single" w:color="EEF85B" w:themeColor="accent3" w:themeTint="99" w:sz="4" w:space="0"/>
        <w:insideH w:val="single" w:color="EEF85B" w:themeColor="accent3" w:themeTint="99" w:sz="4" w:space="0"/>
        <w:insideV w:val="single" w:color="EEF85B" w:themeColor="accent3"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9FCC8" w:themeFill="accent3" w:themeFillTint="33"/>
      </w:tcPr>
    </w:tblStylePr>
    <w:tblStylePr w:type="band1Horz">
      <w:tcPr>
        <w:shd w:val="clear" w:color="auto" w:fill="F9FCC8" w:themeFill="accent3" w:themeFillTint="33"/>
      </w:tcPr>
    </w:tblStylePr>
    <w:tblStylePr w:type="neCell">
      <w:tcPr>
        <w:tcBorders>
          <w:bottom w:val="single" w:color="EEF85B" w:themeColor="accent3" w:themeTint="99" w:sz="4" w:space="0"/>
        </w:tcBorders>
      </w:tcPr>
    </w:tblStylePr>
    <w:tblStylePr w:type="nwCell">
      <w:tcPr>
        <w:tcBorders>
          <w:bottom w:val="single" w:color="EEF85B" w:themeColor="accent3" w:themeTint="99" w:sz="4" w:space="0"/>
        </w:tcBorders>
      </w:tcPr>
    </w:tblStylePr>
    <w:tblStylePr w:type="seCell">
      <w:tcPr>
        <w:tcBorders>
          <w:top w:val="single" w:color="EEF85B" w:themeColor="accent3" w:themeTint="99" w:sz="4" w:space="0"/>
        </w:tcBorders>
      </w:tcPr>
    </w:tblStylePr>
    <w:tblStylePr w:type="swCell">
      <w:tcPr>
        <w:tcBorders>
          <w:top w:val="single" w:color="EEF85B" w:themeColor="accent3" w:themeTint="99" w:sz="4" w:space="0"/>
        </w:tcBorders>
      </w:tcPr>
    </w:tblStylePr>
  </w:style>
  <w:style w:type="table" w:customStyle="1" w:styleId="321">
    <w:name w:val="Grid Table 7 Colorful Accent 4"/>
    <w:basedOn w:val="106"/>
    <w:uiPriority w:val="52"/>
    <w:pPr>
      <w:spacing w:line="240" w:lineRule="auto"/>
    </w:pPr>
    <w:rPr>
      <w:color w:val="2B9ACD" w:themeColor="accent4" w:themeShade="BF"/>
    </w:rPr>
    <w:tblPr>
      <w:tblBorders>
        <w:top w:val="single" w:color="A5D6EC" w:themeColor="accent4" w:themeTint="99" w:sz="4" w:space="0"/>
        <w:left w:val="single" w:color="A5D6EC" w:themeColor="accent4" w:themeTint="99" w:sz="4" w:space="0"/>
        <w:bottom w:val="single" w:color="A5D6EC" w:themeColor="accent4" w:themeTint="99" w:sz="4" w:space="0"/>
        <w:right w:val="single" w:color="A5D6EC" w:themeColor="accent4" w:themeTint="99" w:sz="4" w:space="0"/>
        <w:insideH w:val="single" w:color="A5D6EC" w:themeColor="accent4" w:themeTint="99" w:sz="4" w:space="0"/>
        <w:insideV w:val="single" w:color="A5D6EC"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1F1F8" w:themeFill="accent4" w:themeFillTint="33"/>
      </w:tcPr>
    </w:tblStylePr>
    <w:tblStylePr w:type="band1Horz">
      <w:tcPr>
        <w:shd w:val="clear" w:color="auto" w:fill="E1F1F8" w:themeFill="accent4" w:themeFillTint="33"/>
      </w:tcPr>
    </w:tblStylePr>
    <w:tblStylePr w:type="neCell">
      <w:tcPr>
        <w:tcBorders>
          <w:bottom w:val="single" w:color="A5D6EC" w:themeColor="accent4" w:themeTint="99" w:sz="4" w:space="0"/>
        </w:tcBorders>
      </w:tcPr>
    </w:tblStylePr>
    <w:tblStylePr w:type="nwCell">
      <w:tcPr>
        <w:tcBorders>
          <w:bottom w:val="single" w:color="A5D6EC" w:themeColor="accent4" w:themeTint="99" w:sz="4" w:space="0"/>
        </w:tcBorders>
      </w:tcPr>
    </w:tblStylePr>
    <w:tblStylePr w:type="seCell">
      <w:tcPr>
        <w:tcBorders>
          <w:top w:val="single" w:color="A5D6EC" w:themeColor="accent4" w:themeTint="99" w:sz="4" w:space="0"/>
        </w:tcBorders>
      </w:tcPr>
    </w:tblStylePr>
    <w:tblStylePr w:type="swCell">
      <w:tcPr>
        <w:tcBorders>
          <w:top w:val="single" w:color="A5D6EC" w:themeColor="accent4" w:themeTint="99" w:sz="4" w:space="0"/>
        </w:tcBorders>
      </w:tcPr>
    </w:tblStylePr>
  </w:style>
  <w:style w:type="table" w:customStyle="1" w:styleId="322">
    <w:name w:val="Grid Table 7 Colorful Accent 5"/>
    <w:basedOn w:val="106"/>
    <w:uiPriority w:val="52"/>
    <w:pPr>
      <w:spacing w:line="240" w:lineRule="auto"/>
    </w:pPr>
    <w:rPr>
      <w:color w:val="DC4300" w:themeColor="accent5" w:themeShade="BF"/>
    </w:rPr>
    <w:tblPr>
      <w:tblBorders>
        <w:top w:val="single" w:color="FEA47D" w:themeColor="accent5" w:themeTint="99" w:sz="4" w:space="0"/>
        <w:left w:val="single" w:color="FEA47D" w:themeColor="accent5" w:themeTint="99" w:sz="4" w:space="0"/>
        <w:bottom w:val="single" w:color="FEA47D" w:themeColor="accent5" w:themeTint="99" w:sz="4" w:space="0"/>
        <w:right w:val="single" w:color="FEA47D" w:themeColor="accent5" w:themeTint="99" w:sz="4" w:space="0"/>
        <w:insideH w:val="single" w:color="FEA47D" w:themeColor="accent5" w:themeTint="99" w:sz="4" w:space="0"/>
        <w:insideV w:val="single" w:color="FEA47D"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E0D3" w:themeFill="accent5" w:themeFillTint="33"/>
      </w:tcPr>
    </w:tblStylePr>
    <w:tblStylePr w:type="band1Horz">
      <w:tcPr>
        <w:shd w:val="clear" w:color="auto" w:fill="FEE0D3" w:themeFill="accent5" w:themeFillTint="33"/>
      </w:tcPr>
    </w:tblStylePr>
    <w:tblStylePr w:type="neCell">
      <w:tcPr>
        <w:tcBorders>
          <w:bottom w:val="single" w:color="FEA47D" w:themeColor="accent5" w:themeTint="99" w:sz="4" w:space="0"/>
        </w:tcBorders>
      </w:tcPr>
    </w:tblStylePr>
    <w:tblStylePr w:type="nwCell">
      <w:tcPr>
        <w:tcBorders>
          <w:bottom w:val="single" w:color="FEA47D" w:themeColor="accent5" w:themeTint="99" w:sz="4" w:space="0"/>
        </w:tcBorders>
      </w:tcPr>
    </w:tblStylePr>
    <w:tblStylePr w:type="seCell">
      <w:tcPr>
        <w:tcBorders>
          <w:top w:val="single" w:color="FEA47D" w:themeColor="accent5" w:themeTint="99" w:sz="4" w:space="0"/>
        </w:tcBorders>
      </w:tcPr>
    </w:tblStylePr>
    <w:tblStylePr w:type="swCell">
      <w:tcPr>
        <w:tcBorders>
          <w:top w:val="single" w:color="FEA47D" w:themeColor="accent5" w:themeTint="99" w:sz="4" w:space="0"/>
        </w:tcBorders>
      </w:tcPr>
    </w:tblStylePr>
  </w:style>
  <w:style w:type="table" w:customStyle="1" w:styleId="323">
    <w:name w:val="Grid Table 7 Colorful Accent 6"/>
    <w:basedOn w:val="106"/>
    <w:uiPriority w:val="52"/>
    <w:pPr>
      <w:spacing w:line="240" w:lineRule="auto"/>
    </w:pPr>
    <w:rPr>
      <w:color w:val="673574" w:themeColor="accent6" w:themeShade="BF"/>
    </w:rPr>
    <w:tblPr>
      <w:tblBorders>
        <w:top w:val="single" w:color="BC8AC9" w:themeColor="accent6" w:themeTint="99" w:sz="4" w:space="0"/>
        <w:left w:val="single" w:color="BC8AC9" w:themeColor="accent6" w:themeTint="99" w:sz="4" w:space="0"/>
        <w:bottom w:val="single" w:color="BC8AC9" w:themeColor="accent6" w:themeTint="99" w:sz="4" w:space="0"/>
        <w:right w:val="single" w:color="BC8AC9" w:themeColor="accent6" w:themeTint="99" w:sz="4" w:space="0"/>
        <w:insideH w:val="single" w:color="BC8AC9" w:themeColor="accent6" w:themeTint="99" w:sz="4" w:space="0"/>
        <w:insideV w:val="single" w:color="BC8AC9" w:themeColor="accent6"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8D8ED" w:themeFill="accent6" w:themeFillTint="33"/>
      </w:tcPr>
    </w:tblStylePr>
    <w:tblStylePr w:type="band1Horz">
      <w:tcPr>
        <w:shd w:val="clear" w:color="auto" w:fill="E8D8ED" w:themeFill="accent6" w:themeFillTint="33"/>
      </w:tcPr>
    </w:tblStylePr>
    <w:tblStylePr w:type="neCell">
      <w:tcPr>
        <w:tcBorders>
          <w:bottom w:val="single" w:color="BC8AC9" w:themeColor="accent6" w:themeTint="99" w:sz="4" w:space="0"/>
        </w:tcBorders>
      </w:tcPr>
    </w:tblStylePr>
    <w:tblStylePr w:type="nwCell">
      <w:tcPr>
        <w:tcBorders>
          <w:bottom w:val="single" w:color="BC8AC9" w:themeColor="accent6" w:themeTint="99" w:sz="4" w:space="0"/>
        </w:tcBorders>
      </w:tcPr>
    </w:tblStylePr>
    <w:tblStylePr w:type="seCell">
      <w:tcPr>
        <w:tcBorders>
          <w:top w:val="single" w:color="BC8AC9" w:themeColor="accent6" w:themeTint="99" w:sz="4" w:space="0"/>
        </w:tcBorders>
      </w:tcPr>
    </w:tblStylePr>
    <w:tblStylePr w:type="swCell">
      <w:tcPr>
        <w:tcBorders>
          <w:top w:val="single" w:color="BC8AC9" w:themeColor="accent6" w:themeTint="99" w:sz="4" w:space="0"/>
        </w:tcBorders>
      </w:tcPr>
    </w:tblStylePr>
  </w:style>
  <w:style w:type="character" w:customStyle="1" w:styleId="324">
    <w:name w:val="Heading 3 Char"/>
    <w:basedOn w:val="88"/>
    <w:link w:val="4"/>
    <w:semiHidden/>
    <w:uiPriority w:val="4"/>
    <w:rPr>
      <w:rFonts w:asciiTheme="majorHAnsi" w:hAnsiTheme="majorHAnsi" w:eastAsiaTheme="majorEastAsia" w:cstheme="majorBidi"/>
      <w:color w:val="004B67" w:themeColor="accent1" w:themeShade="80"/>
      <w:sz w:val="24"/>
      <w:szCs w:val="24"/>
    </w:rPr>
  </w:style>
  <w:style w:type="character" w:customStyle="1" w:styleId="325">
    <w:name w:val="Heading 4 Char"/>
    <w:basedOn w:val="88"/>
    <w:link w:val="5"/>
    <w:semiHidden/>
    <w:uiPriority w:val="4"/>
    <w:rPr>
      <w:rFonts w:asciiTheme="majorHAnsi" w:hAnsiTheme="majorHAnsi" w:eastAsiaTheme="majorEastAsia" w:cstheme="majorBidi"/>
      <w:i/>
      <w:iCs/>
      <w:color w:val="00719B" w:themeColor="accent1" w:themeShade="BF"/>
    </w:rPr>
  </w:style>
  <w:style w:type="character" w:customStyle="1" w:styleId="326">
    <w:name w:val="Heading 5 Char"/>
    <w:basedOn w:val="88"/>
    <w:link w:val="6"/>
    <w:semiHidden/>
    <w:uiPriority w:val="4"/>
    <w:rPr>
      <w:rFonts w:asciiTheme="majorHAnsi" w:hAnsiTheme="majorHAnsi" w:eastAsiaTheme="majorEastAsia" w:cstheme="majorBidi"/>
      <w:color w:val="00719B" w:themeColor="accent1" w:themeShade="BF"/>
    </w:rPr>
  </w:style>
  <w:style w:type="character" w:customStyle="1" w:styleId="327">
    <w:name w:val="Heading 6 Char"/>
    <w:basedOn w:val="88"/>
    <w:link w:val="7"/>
    <w:semiHidden/>
    <w:uiPriority w:val="4"/>
    <w:rPr>
      <w:rFonts w:asciiTheme="majorHAnsi" w:hAnsiTheme="majorHAnsi" w:eastAsiaTheme="majorEastAsia" w:cstheme="majorBidi"/>
      <w:color w:val="004B67" w:themeColor="accent1" w:themeShade="80"/>
    </w:rPr>
  </w:style>
  <w:style w:type="character" w:customStyle="1" w:styleId="328">
    <w:name w:val="Heading 7 Char"/>
    <w:basedOn w:val="88"/>
    <w:link w:val="8"/>
    <w:semiHidden/>
    <w:uiPriority w:val="4"/>
    <w:rPr>
      <w:rFonts w:asciiTheme="majorHAnsi" w:hAnsiTheme="majorHAnsi" w:eastAsiaTheme="majorEastAsia" w:cstheme="majorBidi"/>
      <w:i/>
      <w:iCs/>
      <w:color w:val="004B67" w:themeColor="accent1" w:themeShade="80"/>
    </w:rPr>
  </w:style>
  <w:style w:type="character" w:customStyle="1" w:styleId="329">
    <w:name w:val="Heading 8 Char"/>
    <w:basedOn w:val="88"/>
    <w:link w:val="9"/>
    <w:semiHidden/>
    <w:uiPriority w:val="4"/>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330">
    <w:name w:val="Heading 9 Char"/>
    <w:basedOn w:val="88"/>
    <w:link w:val="10"/>
    <w:semiHidden/>
    <w:uiPriority w:val="4"/>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331">
    <w:name w:val="HTML Address Char"/>
    <w:basedOn w:val="88"/>
    <w:link w:val="34"/>
    <w:semiHidden/>
    <w:uiPriority w:val="99"/>
    <w:rPr>
      <w:i/>
      <w:iCs/>
    </w:rPr>
  </w:style>
  <w:style w:type="character" w:customStyle="1" w:styleId="332">
    <w:name w:val="HTML Preformatted Char"/>
    <w:basedOn w:val="88"/>
    <w:link w:val="35"/>
    <w:semiHidden/>
    <w:uiPriority w:val="99"/>
    <w:rPr>
      <w:rFonts w:ascii="Consolas" w:hAnsi="Consolas"/>
      <w:szCs w:val="20"/>
    </w:rPr>
  </w:style>
  <w:style w:type="character" w:customStyle="1" w:styleId="333">
    <w:name w:val="Intense Emphasis"/>
    <w:basedOn w:val="88"/>
    <w:semiHidden/>
    <w:unhideWhenUsed/>
    <w:qFormat/>
    <w:uiPriority w:val="21"/>
    <w:rPr>
      <w:i/>
      <w:iCs/>
      <w:color w:val="004B67" w:themeColor="accent1" w:themeShade="80"/>
    </w:rPr>
  </w:style>
  <w:style w:type="paragraph" w:styleId="334">
    <w:name w:val="Intense Quote"/>
    <w:basedOn w:val="1"/>
    <w:next w:val="1"/>
    <w:link w:val="335"/>
    <w:semiHidden/>
    <w:unhideWhenUsed/>
    <w:qFormat/>
    <w:uiPriority w:val="30"/>
    <w:pPr>
      <w:pBdr>
        <w:top w:val="single" w:color="0096CE" w:themeColor="accent1" w:sz="4" w:space="10"/>
        <w:bottom w:val="single" w:color="0096CE" w:themeColor="accent1" w:sz="4" w:space="10"/>
      </w:pBdr>
      <w:spacing w:before="360" w:after="360"/>
      <w:ind w:left="864" w:right="864"/>
      <w:jc w:val="center"/>
    </w:pPr>
    <w:rPr>
      <w:i/>
      <w:iCs/>
      <w:color w:val="004B67" w:themeColor="accent1" w:themeShade="80"/>
    </w:rPr>
  </w:style>
  <w:style w:type="character" w:customStyle="1" w:styleId="335">
    <w:name w:val="Intense Quote Char"/>
    <w:basedOn w:val="88"/>
    <w:link w:val="334"/>
    <w:semiHidden/>
    <w:uiPriority w:val="30"/>
    <w:rPr>
      <w:i/>
      <w:iCs/>
      <w:color w:val="004B67" w:themeColor="accent1" w:themeShade="80"/>
    </w:rPr>
  </w:style>
  <w:style w:type="character" w:customStyle="1" w:styleId="336">
    <w:name w:val="Intense Reference"/>
    <w:basedOn w:val="88"/>
    <w:semiHidden/>
    <w:unhideWhenUsed/>
    <w:qFormat/>
    <w:uiPriority w:val="32"/>
    <w:rPr>
      <w:b/>
      <w:bCs/>
      <w:smallCaps/>
      <w:color w:val="004B67" w:themeColor="accent1" w:themeShade="80"/>
      <w:spacing w:val="5"/>
    </w:rPr>
  </w:style>
  <w:style w:type="paragraph" w:styleId="337">
    <w:name w:val="List Paragraph"/>
    <w:basedOn w:val="1"/>
    <w:semiHidden/>
    <w:unhideWhenUsed/>
    <w:qFormat/>
    <w:uiPriority w:val="34"/>
    <w:pPr>
      <w:ind w:left="720"/>
      <w:contextualSpacing/>
    </w:pPr>
  </w:style>
  <w:style w:type="table" w:customStyle="1" w:styleId="338">
    <w:name w:val="List Table 1 Light"/>
    <w:basedOn w:val="106"/>
    <w:uiPriority w:val="46"/>
    <w:pPr>
      <w:spacing w:line="240" w:lineRule="auto"/>
    </w:p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39">
    <w:name w:val="List Table 1 Light Accent 1"/>
    <w:basedOn w:val="106"/>
    <w:uiPriority w:val="46"/>
    <w:pPr>
      <w:spacing w:line="240" w:lineRule="auto"/>
    </w:pPr>
    <w:tblStylePr w:type="firstRow">
      <w:rPr>
        <w:b/>
        <w:bCs/>
      </w:rPr>
      <w:tcPr>
        <w:tcBorders>
          <w:bottom w:val="single" w:color="48CDFF" w:themeColor="accent1" w:themeTint="99" w:sz="4" w:space="0"/>
        </w:tcBorders>
      </w:tcPr>
    </w:tblStylePr>
    <w:tblStylePr w:type="lastRow">
      <w:rPr>
        <w:b/>
        <w:bCs/>
      </w:rPr>
      <w:tcPr>
        <w:tcBorders>
          <w:top w:val="single" w:color="48CDFF" w:themeColor="accent1" w:themeTint="99" w:sz="4" w:space="0"/>
        </w:tcBorders>
      </w:tcPr>
    </w:tblStylePr>
    <w:tblStylePr w:type="firstCol">
      <w:rPr>
        <w:b/>
        <w:bCs/>
      </w:rPr>
    </w:tblStylePr>
    <w:tblStylePr w:type="lastCol">
      <w:rPr>
        <w:b/>
        <w:bCs/>
      </w:rPr>
    </w:tblStylePr>
    <w:tblStylePr w:type="band1Vert">
      <w:tcPr>
        <w:shd w:val="clear" w:color="auto" w:fill="C2EEFF" w:themeFill="accent1" w:themeFillTint="33"/>
      </w:tcPr>
    </w:tblStylePr>
    <w:tblStylePr w:type="band1Horz">
      <w:tcPr>
        <w:shd w:val="clear" w:color="auto" w:fill="C2EEFF" w:themeFill="accent1" w:themeFillTint="33"/>
      </w:tcPr>
    </w:tblStylePr>
  </w:style>
  <w:style w:type="table" w:customStyle="1" w:styleId="340">
    <w:name w:val="List Table 1 Light Accent 2"/>
    <w:basedOn w:val="106"/>
    <w:uiPriority w:val="46"/>
    <w:pPr>
      <w:spacing w:line="240" w:lineRule="auto"/>
    </w:pPr>
    <w:tblStylePr w:type="firstRow">
      <w:rPr>
        <w:b/>
        <w:bCs/>
      </w:rPr>
      <w:tcPr>
        <w:tcBorders>
          <w:bottom w:val="single" w:color="C2CE8A" w:themeColor="accent2" w:themeTint="99" w:sz="4" w:space="0"/>
        </w:tcBorders>
      </w:tcPr>
    </w:tblStylePr>
    <w:tblStylePr w:type="lastRow">
      <w:rPr>
        <w:b/>
        <w:bCs/>
      </w:rPr>
      <w:tcPr>
        <w:tcBorders>
          <w:top w:val="single" w:color="C2CE8A" w:themeColor="accent2" w:themeTint="99" w:sz="4" w:space="0"/>
        </w:tcBorders>
      </w:tcPr>
    </w:tblStylePr>
    <w:tblStylePr w:type="firstCol">
      <w:rPr>
        <w:b/>
        <w:bCs/>
      </w:rPr>
    </w:tblStylePr>
    <w:tblStylePr w:type="lastCol">
      <w:rPr>
        <w:b/>
        <w:bCs/>
      </w:rPr>
    </w:tblStylePr>
    <w:tblStylePr w:type="band1Vert">
      <w:tcPr>
        <w:shd w:val="clear" w:color="auto" w:fill="EAEED8" w:themeFill="accent2" w:themeFillTint="33"/>
      </w:tcPr>
    </w:tblStylePr>
    <w:tblStylePr w:type="band1Horz">
      <w:tcPr>
        <w:shd w:val="clear" w:color="auto" w:fill="EAEED8" w:themeFill="accent2" w:themeFillTint="33"/>
      </w:tcPr>
    </w:tblStylePr>
  </w:style>
  <w:style w:type="table" w:customStyle="1" w:styleId="341">
    <w:name w:val="List Table 1 Light Accent 3"/>
    <w:basedOn w:val="106"/>
    <w:uiPriority w:val="46"/>
    <w:pPr>
      <w:spacing w:line="240" w:lineRule="auto"/>
    </w:pPr>
    <w:tblStylePr w:type="firstRow">
      <w:rPr>
        <w:b/>
        <w:bCs/>
      </w:rPr>
      <w:tcPr>
        <w:tcBorders>
          <w:bottom w:val="single" w:color="EEF85B" w:themeColor="accent3" w:themeTint="99" w:sz="4" w:space="0"/>
        </w:tcBorders>
      </w:tcPr>
    </w:tblStylePr>
    <w:tblStylePr w:type="lastRow">
      <w:rPr>
        <w:b/>
        <w:bCs/>
      </w:rPr>
      <w:tcPr>
        <w:tcBorders>
          <w:top w:val="single" w:color="EEF85B" w:themeColor="accent3" w:themeTint="99" w:sz="4" w:space="0"/>
        </w:tcBorders>
      </w:tcPr>
    </w:tblStylePr>
    <w:tblStylePr w:type="firstCol">
      <w:rPr>
        <w:b/>
        <w:bCs/>
      </w:rPr>
    </w:tblStylePr>
    <w:tblStylePr w:type="lastCol">
      <w:rPr>
        <w:b/>
        <w:bCs/>
      </w:rPr>
    </w:tblStylePr>
    <w:tblStylePr w:type="band1Vert">
      <w:tcPr>
        <w:shd w:val="clear" w:color="auto" w:fill="F9FCC8" w:themeFill="accent3" w:themeFillTint="33"/>
      </w:tcPr>
    </w:tblStylePr>
    <w:tblStylePr w:type="band1Horz">
      <w:tcPr>
        <w:shd w:val="clear" w:color="auto" w:fill="F9FCC8" w:themeFill="accent3" w:themeFillTint="33"/>
      </w:tcPr>
    </w:tblStylePr>
  </w:style>
  <w:style w:type="table" w:customStyle="1" w:styleId="342">
    <w:name w:val="List Table 1 Light Accent 4"/>
    <w:basedOn w:val="106"/>
    <w:uiPriority w:val="46"/>
    <w:pPr>
      <w:spacing w:line="240" w:lineRule="auto"/>
    </w:pPr>
    <w:tblStylePr w:type="firstRow">
      <w:rPr>
        <w:b/>
        <w:bCs/>
      </w:rPr>
      <w:tcPr>
        <w:tcBorders>
          <w:bottom w:val="single" w:color="A5D6EC" w:themeColor="accent4" w:themeTint="99" w:sz="4" w:space="0"/>
        </w:tcBorders>
      </w:tcPr>
    </w:tblStylePr>
    <w:tblStylePr w:type="lastRow">
      <w:rPr>
        <w:b/>
        <w:bCs/>
      </w:rPr>
      <w:tcPr>
        <w:tcBorders>
          <w:top w:val="single" w:color="A5D6EC" w:themeColor="accent4" w:themeTint="99" w:sz="4" w:space="0"/>
        </w:tcBorders>
      </w:tcPr>
    </w:tblStylePr>
    <w:tblStylePr w:type="firstCol">
      <w:rPr>
        <w:b/>
        <w:bCs/>
      </w:rPr>
    </w:tblStylePr>
    <w:tblStylePr w:type="lastCol">
      <w:rPr>
        <w:b/>
        <w:bCs/>
      </w:rPr>
    </w:tblStylePr>
    <w:tblStylePr w:type="band1Vert">
      <w:tcPr>
        <w:shd w:val="clear" w:color="auto" w:fill="E1F1F8" w:themeFill="accent4" w:themeFillTint="33"/>
      </w:tcPr>
    </w:tblStylePr>
    <w:tblStylePr w:type="band1Horz">
      <w:tcPr>
        <w:shd w:val="clear" w:color="auto" w:fill="E1F1F8" w:themeFill="accent4" w:themeFillTint="33"/>
      </w:tcPr>
    </w:tblStylePr>
  </w:style>
  <w:style w:type="table" w:customStyle="1" w:styleId="343">
    <w:name w:val="List Table 1 Light Accent 5"/>
    <w:basedOn w:val="106"/>
    <w:uiPriority w:val="46"/>
    <w:pPr>
      <w:spacing w:line="240" w:lineRule="auto"/>
    </w:pPr>
    <w:tblStylePr w:type="firstRow">
      <w:rPr>
        <w:b/>
        <w:bCs/>
      </w:rPr>
      <w:tcPr>
        <w:tcBorders>
          <w:bottom w:val="single" w:color="FEA47D" w:themeColor="accent5" w:themeTint="99" w:sz="4" w:space="0"/>
        </w:tcBorders>
      </w:tcPr>
    </w:tblStylePr>
    <w:tblStylePr w:type="lastRow">
      <w:rPr>
        <w:b/>
        <w:bCs/>
      </w:rPr>
      <w:tcPr>
        <w:tcBorders>
          <w:top w:val="single" w:color="FEA47D" w:themeColor="accent5" w:themeTint="99" w:sz="4" w:space="0"/>
        </w:tcBorders>
      </w:tcPr>
    </w:tblStylePr>
    <w:tblStylePr w:type="firstCol">
      <w:rPr>
        <w:b/>
        <w:bCs/>
      </w:rPr>
    </w:tblStylePr>
    <w:tblStylePr w:type="lastCol">
      <w:rPr>
        <w:b/>
        <w:bCs/>
      </w:rPr>
    </w:tblStylePr>
    <w:tblStylePr w:type="band1Vert">
      <w:tcPr>
        <w:shd w:val="clear" w:color="auto" w:fill="FEE0D3" w:themeFill="accent5" w:themeFillTint="33"/>
      </w:tcPr>
    </w:tblStylePr>
    <w:tblStylePr w:type="band1Horz">
      <w:tcPr>
        <w:shd w:val="clear" w:color="auto" w:fill="FEE0D3" w:themeFill="accent5" w:themeFillTint="33"/>
      </w:tcPr>
    </w:tblStylePr>
  </w:style>
  <w:style w:type="table" w:customStyle="1" w:styleId="344">
    <w:name w:val="List Table 1 Light Accent 6"/>
    <w:basedOn w:val="106"/>
    <w:uiPriority w:val="46"/>
    <w:pPr>
      <w:spacing w:line="240" w:lineRule="auto"/>
    </w:pPr>
    <w:tblStylePr w:type="firstRow">
      <w:rPr>
        <w:b/>
        <w:bCs/>
      </w:rPr>
      <w:tcPr>
        <w:tcBorders>
          <w:bottom w:val="single" w:color="BC8AC9" w:themeColor="accent6" w:themeTint="99" w:sz="4" w:space="0"/>
        </w:tcBorders>
      </w:tcPr>
    </w:tblStylePr>
    <w:tblStylePr w:type="lastRow">
      <w:rPr>
        <w:b/>
        <w:bCs/>
      </w:rPr>
      <w:tcPr>
        <w:tcBorders>
          <w:top w:val="single" w:color="BC8AC9" w:themeColor="accent6" w:themeTint="99" w:sz="4" w:space="0"/>
        </w:tcBorders>
      </w:tcPr>
    </w:tblStylePr>
    <w:tblStylePr w:type="firstCol">
      <w:rPr>
        <w:b/>
        <w:bCs/>
      </w:rPr>
    </w:tblStylePr>
    <w:tblStylePr w:type="lastCol">
      <w:rPr>
        <w:b/>
        <w:bCs/>
      </w:rPr>
    </w:tblStylePr>
    <w:tblStylePr w:type="band1Vert">
      <w:tcPr>
        <w:shd w:val="clear" w:color="auto" w:fill="E8D8ED" w:themeFill="accent6" w:themeFillTint="33"/>
      </w:tcPr>
    </w:tblStylePr>
    <w:tblStylePr w:type="band1Horz">
      <w:tcPr>
        <w:shd w:val="clear" w:color="auto" w:fill="E8D8ED" w:themeFill="accent6" w:themeFillTint="33"/>
      </w:tcPr>
    </w:tblStylePr>
  </w:style>
  <w:style w:type="table" w:customStyle="1" w:styleId="345">
    <w:name w:val="List Table 2"/>
    <w:basedOn w:val="106"/>
    <w:uiPriority w:val="47"/>
    <w:pPr>
      <w:spacing w:line="240" w:lineRule="auto"/>
    </w:pPr>
    <w:tblPr>
      <w:tblBorders>
        <w:top w:val="single" w:color="666666" w:themeColor="text1" w:themeTint="99" w:sz="4" w:space="0"/>
        <w:bottom w:val="single" w:color="666666" w:themeColor="text1" w:themeTint="99" w:sz="4" w:space="0"/>
        <w:insideH w:val="single" w:color="666666" w:themeColor="text1"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6">
    <w:name w:val="List Table 2 Accent 1"/>
    <w:basedOn w:val="106"/>
    <w:uiPriority w:val="47"/>
    <w:pPr>
      <w:spacing w:line="240" w:lineRule="auto"/>
    </w:pPr>
    <w:tblPr>
      <w:tblBorders>
        <w:top w:val="single" w:color="48CDFF" w:themeColor="accent1" w:themeTint="99" w:sz="4" w:space="0"/>
        <w:bottom w:val="single" w:color="48CDFF" w:themeColor="accent1" w:themeTint="99" w:sz="4" w:space="0"/>
        <w:insideH w:val="single" w:color="48CDFF" w:themeColor="accent1"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2EEFF" w:themeFill="accent1" w:themeFillTint="33"/>
      </w:tcPr>
    </w:tblStylePr>
    <w:tblStylePr w:type="band1Horz">
      <w:tcPr>
        <w:shd w:val="clear" w:color="auto" w:fill="C2EEFF" w:themeFill="accent1" w:themeFillTint="33"/>
      </w:tcPr>
    </w:tblStylePr>
  </w:style>
  <w:style w:type="table" w:customStyle="1" w:styleId="347">
    <w:name w:val="List Table 2 Accent 2"/>
    <w:basedOn w:val="106"/>
    <w:uiPriority w:val="47"/>
    <w:pPr>
      <w:spacing w:line="240" w:lineRule="auto"/>
    </w:pPr>
    <w:tblPr>
      <w:tblBorders>
        <w:top w:val="single" w:color="C2CE8A" w:themeColor="accent2" w:themeTint="99" w:sz="4" w:space="0"/>
        <w:bottom w:val="single" w:color="C2CE8A" w:themeColor="accent2" w:themeTint="99" w:sz="4" w:space="0"/>
        <w:insideH w:val="single" w:color="C2CE8A" w:themeColor="accent2"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AEED8" w:themeFill="accent2" w:themeFillTint="33"/>
      </w:tcPr>
    </w:tblStylePr>
    <w:tblStylePr w:type="band1Horz">
      <w:tcPr>
        <w:shd w:val="clear" w:color="auto" w:fill="EAEED8" w:themeFill="accent2" w:themeFillTint="33"/>
      </w:tcPr>
    </w:tblStylePr>
  </w:style>
  <w:style w:type="table" w:customStyle="1" w:styleId="348">
    <w:name w:val="List Table 2 Accent 3"/>
    <w:basedOn w:val="106"/>
    <w:uiPriority w:val="47"/>
    <w:pPr>
      <w:spacing w:line="240" w:lineRule="auto"/>
    </w:pPr>
    <w:tblPr>
      <w:tblBorders>
        <w:top w:val="single" w:color="EEF85B" w:themeColor="accent3" w:themeTint="99" w:sz="4" w:space="0"/>
        <w:bottom w:val="single" w:color="EEF85B" w:themeColor="accent3" w:themeTint="99" w:sz="4" w:space="0"/>
        <w:insideH w:val="single" w:color="EEF85B" w:themeColor="accent3"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9FCC8" w:themeFill="accent3" w:themeFillTint="33"/>
      </w:tcPr>
    </w:tblStylePr>
    <w:tblStylePr w:type="band1Horz">
      <w:tcPr>
        <w:shd w:val="clear" w:color="auto" w:fill="F9FCC8" w:themeFill="accent3" w:themeFillTint="33"/>
      </w:tcPr>
    </w:tblStylePr>
  </w:style>
  <w:style w:type="table" w:customStyle="1" w:styleId="349">
    <w:name w:val="List Table 2 Accent 4"/>
    <w:basedOn w:val="106"/>
    <w:uiPriority w:val="47"/>
    <w:pPr>
      <w:spacing w:line="240" w:lineRule="auto"/>
    </w:pPr>
    <w:tblPr>
      <w:tblBorders>
        <w:top w:val="single" w:color="A5D6EC" w:themeColor="accent4" w:themeTint="99" w:sz="4" w:space="0"/>
        <w:bottom w:val="single" w:color="A5D6EC" w:themeColor="accent4" w:themeTint="99" w:sz="4" w:space="0"/>
        <w:insideH w:val="single" w:color="A5D6EC" w:themeColor="accent4"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1F1F8" w:themeFill="accent4" w:themeFillTint="33"/>
      </w:tcPr>
    </w:tblStylePr>
    <w:tblStylePr w:type="band1Horz">
      <w:tcPr>
        <w:shd w:val="clear" w:color="auto" w:fill="E1F1F8" w:themeFill="accent4" w:themeFillTint="33"/>
      </w:tcPr>
    </w:tblStylePr>
  </w:style>
  <w:style w:type="table" w:customStyle="1" w:styleId="350">
    <w:name w:val="List Table 2 Accent 5"/>
    <w:basedOn w:val="106"/>
    <w:uiPriority w:val="47"/>
    <w:pPr>
      <w:spacing w:line="240" w:lineRule="auto"/>
    </w:pPr>
    <w:tblPr>
      <w:tblBorders>
        <w:top w:val="single" w:color="FEA47D" w:themeColor="accent5" w:themeTint="99" w:sz="4" w:space="0"/>
        <w:bottom w:val="single" w:color="FEA47D" w:themeColor="accent5" w:themeTint="99" w:sz="4" w:space="0"/>
        <w:insideH w:val="single" w:color="FEA47D" w:themeColor="accent5"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E0D3" w:themeFill="accent5" w:themeFillTint="33"/>
      </w:tcPr>
    </w:tblStylePr>
    <w:tblStylePr w:type="band1Horz">
      <w:tcPr>
        <w:shd w:val="clear" w:color="auto" w:fill="FEE0D3" w:themeFill="accent5" w:themeFillTint="33"/>
      </w:tcPr>
    </w:tblStylePr>
  </w:style>
  <w:style w:type="table" w:customStyle="1" w:styleId="351">
    <w:name w:val="List Table 2 Accent 6"/>
    <w:basedOn w:val="106"/>
    <w:uiPriority w:val="47"/>
    <w:pPr>
      <w:spacing w:line="240" w:lineRule="auto"/>
    </w:pPr>
    <w:tblPr>
      <w:tblBorders>
        <w:top w:val="single" w:color="BC8AC9" w:themeColor="accent6" w:themeTint="99" w:sz="4" w:space="0"/>
        <w:bottom w:val="single" w:color="BC8AC9" w:themeColor="accent6" w:themeTint="99" w:sz="4" w:space="0"/>
        <w:insideH w:val="single" w:color="BC8AC9" w:themeColor="accent6"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8D8ED" w:themeFill="accent6" w:themeFillTint="33"/>
      </w:tcPr>
    </w:tblStylePr>
    <w:tblStylePr w:type="band1Horz">
      <w:tcPr>
        <w:shd w:val="clear" w:color="auto" w:fill="E8D8ED" w:themeFill="accent6" w:themeFillTint="33"/>
      </w:tcPr>
    </w:tblStylePr>
  </w:style>
  <w:style w:type="table" w:customStyle="1" w:styleId="352">
    <w:name w:val="List Table 3"/>
    <w:basedOn w:val="106"/>
    <w:uiPriority w:val="48"/>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53">
    <w:name w:val="List Table 3 Accent 1"/>
    <w:basedOn w:val="106"/>
    <w:uiPriority w:val="48"/>
    <w:pPr>
      <w:spacing w:line="240" w:lineRule="auto"/>
    </w:pPr>
    <w:tblPr>
      <w:tblBorders>
        <w:top w:val="single" w:color="0096CE" w:themeColor="accent1" w:sz="4" w:space="0"/>
        <w:left w:val="single" w:color="0096CE" w:themeColor="accent1" w:sz="4" w:space="0"/>
        <w:bottom w:val="single" w:color="0096CE" w:themeColor="accent1" w:sz="4" w:space="0"/>
        <w:right w:val="single" w:color="0096CE" w:themeColor="accent1" w:sz="4" w:space="0"/>
      </w:tblBorders>
      <w:tblLayout w:type="fixed"/>
    </w:tblPr>
    <w:tblStylePr w:type="firstRow">
      <w:rPr>
        <w:b/>
        <w:bCs/>
        <w:color w:val="FFFFFF" w:themeColor="background1"/>
        <w14:textFill>
          <w14:solidFill>
            <w14:schemeClr w14:val="bg1"/>
          </w14:solidFill>
        </w14:textFill>
      </w:rPr>
      <w:tcPr>
        <w:shd w:val="clear" w:color="auto" w:fill="0096CE" w:themeFill="accent1"/>
      </w:tcPr>
    </w:tblStylePr>
    <w:tblStylePr w:type="lastRow">
      <w:rPr>
        <w:b/>
        <w:bCs/>
      </w:rPr>
      <w:tcPr>
        <w:tcBorders>
          <w:top w:val="double" w:color="0096CE"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96CE" w:themeColor="accent1" w:sz="4" w:space="0"/>
          <w:right w:val="single" w:color="0096CE" w:themeColor="accent1" w:sz="4" w:space="0"/>
        </w:tcBorders>
      </w:tcPr>
    </w:tblStylePr>
    <w:tblStylePr w:type="band1Horz">
      <w:tcPr>
        <w:tcBorders>
          <w:top w:val="single" w:color="0096CE" w:themeColor="accent1" w:sz="4" w:space="0"/>
          <w:bottom w:val="single" w:color="0096CE"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96CE" w:themeColor="accent1" w:sz="4" w:space="0"/>
          <w:left w:val="nil"/>
        </w:tcBorders>
      </w:tcPr>
    </w:tblStylePr>
    <w:tblStylePr w:type="swCell">
      <w:tcPr>
        <w:tcBorders>
          <w:top w:val="double" w:color="0096CE" w:themeColor="accent1" w:sz="4" w:space="0"/>
          <w:right w:val="nil"/>
        </w:tcBorders>
      </w:tcPr>
    </w:tblStylePr>
  </w:style>
  <w:style w:type="table" w:customStyle="1" w:styleId="354">
    <w:name w:val="List Table 3 Accent 2"/>
    <w:basedOn w:val="106"/>
    <w:uiPriority w:val="48"/>
    <w:pPr>
      <w:spacing w:line="240" w:lineRule="auto"/>
    </w:pPr>
    <w:tblPr>
      <w:tblBorders>
        <w:top w:val="single" w:color="94A545" w:themeColor="accent2" w:sz="4" w:space="0"/>
        <w:left w:val="single" w:color="94A545" w:themeColor="accent2" w:sz="4" w:space="0"/>
        <w:bottom w:val="single" w:color="94A545" w:themeColor="accent2" w:sz="4" w:space="0"/>
        <w:right w:val="single" w:color="94A545" w:themeColor="accent2" w:sz="4" w:space="0"/>
      </w:tblBorders>
      <w:tblLayout w:type="fixed"/>
    </w:tblPr>
    <w:tblStylePr w:type="firstRow">
      <w:rPr>
        <w:b/>
        <w:bCs/>
        <w:color w:val="FFFFFF" w:themeColor="background1"/>
        <w14:textFill>
          <w14:solidFill>
            <w14:schemeClr w14:val="bg1"/>
          </w14:solidFill>
        </w14:textFill>
      </w:rPr>
      <w:tcPr>
        <w:shd w:val="clear" w:color="auto" w:fill="94A545" w:themeFill="accent2"/>
      </w:tcPr>
    </w:tblStylePr>
    <w:tblStylePr w:type="lastRow">
      <w:rPr>
        <w:b/>
        <w:bCs/>
      </w:rPr>
      <w:tcPr>
        <w:tcBorders>
          <w:top w:val="double" w:color="94A545"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4A545" w:themeColor="accent2" w:sz="4" w:space="0"/>
          <w:right w:val="single" w:color="94A545" w:themeColor="accent2" w:sz="4" w:space="0"/>
        </w:tcBorders>
      </w:tcPr>
    </w:tblStylePr>
    <w:tblStylePr w:type="band1Horz">
      <w:tcPr>
        <w:tcBorders>
          <w:top w:val="single" w:color="94A545" w:themeColor="accent2" w:sz="4" w:space="0"/>
          <w:bottom w:val="single" w:color="94A545"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4A545" w:themeColor="accent2" w:sz="4" w:space="0"/>
          <w:left w:val="nil"/>
        </w:tcBorders>
      </w:tcPr>
    </w:tblStylePr>
    <w:tblStylePr w:type="swCell">
      <w:tcPr>
        <w:tcBorders>
          <w:top w:val="double" w:color="94A545" w:themeColor="accent2" w:sz="4" w:space="0"/>
          <w:right w:val="nil"/>
        </w:tcBorders>
      </w:tcPr>
    </w:tblStylePr>
  </w:style>
  <w:style w:type="table" w:customStyle="1" w:styleId="355">
    <w:name w:val="List Table 3 Accent 3"/>
    <w:basedOn w:val="106"/>
    <w:uiPriority w:val="48"/>
    <w:pPr>
      <w:spacing w:line="240" w:lineRule="auto"/>
    </w:pPr>
    <w:tblPr>
      <w:tblBorders>
        <w:top w:val="single" w:color="CDDA09" w:themeColor="accent3" w:sz="4" w:space="0"/>
        <w:left w:val="single" w:color="CDDA09" w:themeColor="accent3" w:sz="4" w:space="0"/>
        <w:bottom w:val="single" w:color="CDDA09" w:themeColor="accent3" w:sz="4" w:space="0"/>
        <w:right w:val="single" w:color="CDDA09" w:themeColor="accent3" w:sz="4" w:space="0"/>
      </w:tblBorders>
      <w:tblLayout w:type="fixed"/>
    </w:tblPr>
    <w:tblStylePr w:type="firstRow">
      <w:rPr>
        <w:b/>
        <w:bCs/>
        <w:color w:val="FFFFFF" w:themeColor="background1"/>
        <w14:textFill>
          <w14:solidFill>
            <w14:schemeClr w14:val="bg1"/>
          </w14:solidFill>
        </w14:textFill>
      </w:rPr>
      <w:tcPr>
        <w:shd w:val="clear" w:color="auto" w:fill="CDDA09" w:themeFill="accent3"/>
      </w:tcPr>
    </w:tblStylePr>
    <w:tblStylePr w:type="lastRow">
      <w:rPr>
        <w:b/>
        <w:bCs/>
      </w:rPr>
      <w:tcPr>
        <w:tcBorders>
          <w:top w:val="double" w:color="CDDA09"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CDDA09" w:themeColor="accent3" w:sz="4" w:space="0"/>
          <w:right w:val="single" w:color="CDDA09" w:themeColor="accent3" w:sz="4" w:space="0"/>
        </w:tcBorders>
      </w:tcPr>
    </w:tblStylePr>
    <w:tblStylePr w:type="band1Horz">
      <w:tcPr>
        <w:tcBorders>
          <w:top w:val="single" w:color="CDDA09" w:themeColor="accent3" w:sz="4" w:space="0"/>
          <w:bottom w:val="single" w:color="CDDA09"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CDDA09" w:themeColor="accent3" w:sz="4" w:space="0"/>
          <w:left w:val="nil"/>
        </w:tcBorders>
      </w:tcPr>
    </w:tblStylePr>
    <w:tblStylePr w:type="swCell">
      <w:tcPr>
        <w:tcBorders>
          <w:top w:val="double" w:color="CDDA09" w:themeColor="accent3" w:sz="4" w:space="0"/>
          <w:right w:val="nil"/>
        </w:tcBorders>
      </w:tcPr>
    </w:tblStylePr>
  </w:style>
  <w:style w:type="table" w:customStyle="1" w:styleId="356">
    <w:name w:val="List Table 3 Accent 4"/>
    <w:basedOn w:val="106"/>
    <w:uiPriority w:val="48"/>
    <w:pPr>
      <w:spacing w:line="240" w:lineRule="auto"/>
    </w:pPr>
    <w:tblPr>
      <w:tblBorders>
        <w:top w:val="single" w:color="6ABBE0" w:themeColor="accent4" w:sz="4" w:space="0"/>
        <w:left w:val="single" w:color="6ABBE0" w:themeColor="accent4" w:sz="4" w:space="0"/>
        <w:bottom w:val="single" w:color="6ABBE0" w:themeColor="accent4" w:sz="4" w:space="0"/>
        <w:right w:val="single" w:color="6ABBE0" w:themeColor="accent4" w:sz="4" w:space="0"/>
      </w:tblBorders>
      <w:tblLayout w:type="fixed"/>
    </w:tblPr>
    <w:tblStylePr w:type="firstRow">
      <w:rPr>
        <w:b/>
        <w:bCs/>
        <w:color w:val="FFFFFF" w:themeColor="background1"/>
        <w14:textFill>
          <w14:solidFill>
            <w14:schemeClr w14:val="bg1"/>
          </w14:solidFill>
        </w14:textFill>
      </w:rPr>
      <w:tcPr>
        <w:shd w:val="clear" w:color="auto" w:fill="6ABBE0" w:themeFill="accent4"/>
      </w:tcPr>
    </w:tblStylePr>
    <w:tblStylePr w:type="lastRow">
      <w:rPr>
        <w:b/>
        <w:bCs/>
      </w:rPr>
      <w:tcPr>
        <w:tcBorders>
          <w:top w:val="double" w:color="6ABBE0"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6ABBE0" w:themeColor="accent4" w:sz="4" w:space="0"/>
          <w:right w:val="single" w:color="6ABBE0" w:themeColor="accent4" w:sz="4" w:space="0"/>
        </w:tcBorders>
      </w:tcPr>
    </w:tblStylePr>
    <w:tblStylePr w:type="band1Horz">
      <w:tcPr>
        <w:tcBorders>
          <w:top w:val="single" w:color="6ABBE0" w:themeColor="accent4" w:sz="4" w:space="0"/>
          <w:bottom w:val="single" w:color="6ABBE0"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6ABBE0" w:themeColor="accent4" w:sz="4" w:space="0"/>
          <w:left w:val="nil"/>
        </w:tcBorders>
      </w:tcPr>
    </w:tblStylePr>
    <w:tblStylePr w:type="swCell">
      <w:tcPr>
        <w:tcBorders>
          <w:top w:val="double" w:color="6ABBE0" w:themeColor="accent4" w:sz="4" w:space="0"/>
          <w:right w:val="nil"/>
        </w:tcBorders>
      </w:tcPr>
    </w:tblStylePr>
  </w:style>
  <w:style w:type="table" w:customStyle="1" w:styleId="357">
    <w:name w:val="List Table 3 Accent 5"/>
    <w:basedOn w:val="106"/>
    <w:uiPriority w:val="48"/>
    <w:pPr>
      <w:spacing w:line="240" w:lineRule="auto"/>
    </w:pPr>
    <w:tblPr>
      <w:tblBorders>
        <w:top w:val="single" w:color="FF6927" w:themeColor="accent5" w:sz="4" w:space="0"/>
        <w:left w:val="single" w:color="FF6927" w:themeColor="accent5" w:sz="4" w:space="0"/>
        <w:bottom w:val="single" w:color="FF6927" w:themeColor="accent5" w:sz="4" w:space="0"/>
        <w:right w:val="single" w:color="FF6927" w:themeColor="accent5" w:sz="4" w:space="0"/>
      </w:tblBorders>
      <w:tblLayout w:type="fixed"/>
    </w:tblPr>
    <w:tblStylePr w:type="firstRow">
      <w:rPr>
        <w:b/>
        <w:bCs/>
        <w:color w:val="FFFFFF" w:themeColor="background1"/>
        <w14:textFill>
          <w14:solidFill>
            <w14:schemeClr w14:val="bg1"/>
          </w14:solidFill>
        </w14:textFill>
      </w:rPr>
      <w:tcPr>
        <w:shd w:val="clear" w:color="auto" w:fill="FF6927" w:themeFill="accent5"/>
      </w:tcPr>
    </w:tblStylePr>
    <w:tblStylePr w:type="lastRow">
      <w:rPr>
        <w:b/>
        <w:bCs/>
      </w:rPr>
      <w:tcPr>
        <w:tcBorders>
          <w:top w:val="double" w:color="FF6927"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F6927" w:themeColor="accent5" w:sz="4" w:space="0"/>
          <w:right w:val="single" w:color="FF6927" w:themeColor="accent5" w:sz="4" w:space="0"/>
        </w:tcBorders>
      </w:tcPr>
    </w:tblStylePr>
    <w:tblStylePr w:type="band1Horz">
      <w:tcPr>
        <w:tcBorders>
          <w:top w:val="single" w:color="FF6927" w:themeColor="accent5" w:sz="4" w:space="0"/>
          <w:bottom w:val="single" w:color="FF6927"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F6927" w:themeColor="accent5" w:sz="4" w:space="0"/>
          <w:left w:val="nil"/>
        </w:tcBorders>
      </w:tcPr>
    </w:tblStylePr>
    <w:tblStylePr w:type="swCell">
      <w:tcPr>
        <w:tcBorders>
          <w:top w:val="double" w:color="FF6927" w:themeColor="accent5" w:sz="4" w:space="0"/>
          <w:right w:val="nil"/>
        </w:tcBorders>
      </w:tcPr>
    </w:tblStylePr>
  </w:style>
  <w:style w:type="table" w:customStyle="1" w:styleId="358">
    <w:name w:val="List Table 3 Accent 6"/>
    <w:basedOn w:val="106"/>
    <w:uiPriority w:val="48"/>
    <w:pPr>
      <w:spacing w:line="240" w:lineRule="auto"/>
    </w:pPr>
    <w:tblPr>
      <w:tblBorders>
        <w:top w:val="single" w:color="8A479B" w:themeColor="accent6" w:sz="4" w:space="0"/>
        <w:left w:val="single" w:color="8A479B" w:themeColor="accent6" w:sz="4" w:space="0"/>
        <w:bottom w:val="single" w:color="8A479B" w:themeColor="accent6" w:sz="4" w:space="0"/>
        <w:right w:val="single" w:color="8A479B" w:themeColor="accent6" w:sz="4" w:space="0"/>
      </w:tblBorders>
      <w:tblLayout w:type="fixed"/>
    </w:tblPr>
    <w:tblStylePr w:type="firstRow">
      <w:rPr>
        <w:b/>
        <w:bCs/>
        <w:color w:val="FFFFFF" w:themeColor="background1"/>
        <w14:textFill>
          <w14:solidFill>
            <w14:schemeClr w14:val="bg1"/>
          </w14:solidFill>
        </w14:textFill>
      </w:rPr>
      <w:tcPr>
        <w:shd w:val="clear" w:color="auto" w:fill="8A479B" w:themeFill="accent6"/>
      </w:tcPr>
    </w:tblStylePr>
    <w:tblStylePr w:type="lastRow">
      <w:rPr>
        <w:b/>
        <w:bCs/>
      </w:rPr>
      <w:tcPr>
        <w:tcBorders>
          <w:top w:val="double" w:color="8A479B"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8A479B" w:themeColor="accent6" w:sz="4" w:space="0"/>
          <w:right w:val="single" w:color="8A479B" w:themeColor="accent6" w:sz="4" w:space="0"/>
        </w:tcBorders>
      </w:tcPr>
    </w:tblStylePr>
    <w:tblStylePr w:type="band1Horz">
      <w:tcPr>
        <w:tcBorders>
          <w:top w:val="single" w:color="8A479B" w:themeColor="accent6" w:sz="4" w:space="0"/>
          <w:bottom w:val="single" w:color="8A479B"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8A479B" w:themeColor="accent6" w:sz="4" w:space="0"/>
          <w:left w:val="nil"/>
        </w:tcBorders>
      </w:tcPr>
    </w:tblStylePr>
    <w:tblStylePr w:type="swCell">
      <w:tcPr>
        <w:tcBorders>
          <w:top w:val="double" w:color="8A479B" w:themeColor="accent6" w:sz="4" w:space="0"/>
          <w:right w:val="nil"/>
        </w:tcBorders>
      </w:tcPr>
    </w:tblStylePr>
  </w:style>
  <w:style w:type="table" w:customStyle="1" w:styleId="359">
    <w:name w:val="List Table 4"/>
    <w:basedOn w:val="106"/>
    <w:uiPriority w:val="49"/>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0">
    <w:name w:val="List Table 4 Accent 1"/>
    <w:basedOn w:val="106"/>
    <w:uiPriority w:val="49"/>
    <w:pPr>
      <w:spacing w:line="240" w:lineRule="auto"/>
    </w:pPr>
    <w:tblPr>
      <w:tblBorders>
        <w:top w:val="single" w:color="48CDFF" w:themeColor="accent1" w:themeTint="99" w:sz="4" w:space="0"/>
        <w:left w:val="single" w:color="48CDFF" w:themeColor="accent1" w:themeTint="99" w:sz="4" w:space="0"/>
        <w:bottom w:val="single" w:color="48CDFF" w:themeColor="accent1" w:themeTint="99" w:sz="4" w:space="0"/>
        <w:right w:val="single" w:color="48CDFF" w:themeColor="accent1" w:themeTint="99" w:sz="4" w:space="0"/>
        <w:insideH w:val="single" w:color="48CDFF"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0096CE" w:themeColor="accent1" w:sz="4" w:space="0"/>
          <w:left w:val="single" w:color="0096CE" w:themeColor="accent1" w:sz="4" w:space="0"/>
          <w:bottom w:val="single" w:color="0096CE" w:themeColor="accent1" w:sz="4" w:space="0"/>
          <w:right w:val="single" w:color="0096CE" w:themeColor="accent1" w:sz="4" w:space="0"/>
          <w:insideH w:val="nil"/>
        </w:tcBorders>
        <w:shd w:val="clear" w:color="auto" w:fill="0096CE" w:themeFill="accent1"/>
      </w:tcPr>
    </w:tblStylePr>
    <w:tblStylePr w:type="lastRow">
      <w:rPr>
        <w:b/>
        <w:bCs/>
      </w:rPr>
      <w:tcPr>
        <w:tcBorders>
          <w:top w:val="double" w:color="48CDFF" w:themeColor="accent1" w:themeTint="99" w:sz="4" w:space="0"/>
        </w:tcBorders>
      </w:tcPr>
    </w:tblStylePr>
    <w:tblStylePr w:type="firstCol">
      <w:rPr>
        <w:b/>
        <w:bCs/>
      </w:rPr>
    </w:tblStylePr>
    <w:tblStylePr w:type="lastCol">
      <w:rPr>
        <w:b/>
        <w:bCs/>
      </w:rPr>
    </w:tblStylePr>
    <w:tblStylePr w:type="band1Vert">
      <w:tcPr>
        <w:shd w:val="clear" w:color="auto" w:fill="C2EEFF" w:themeFill="accent1" w:themeFillTint="33"/>
      </w:tcPr>
    </w:tblStylePr>
    <w:tblStylePr w:type="band1Horz">
      <w:tcPr>
        <w:shd w:val="clear" w:color="auto" w:fill="C2EEFF" w:themeFill="accent1" w:themeFillTint="33"/>
      </w:tcPr>
    </w:tblStylePr>
  </w:style>
  <w:style w:type="table" w:customStyle="1" w:styleId="361">
    <w:name w:val="List Table 4 Accent 2"/>
    <w:basedOn w:val="106"/>
    <w:uiPriority w:val="49"/>
    <w:pPr>
      <w:spacing w:line="240" w:lineRule="auto"/>
    </w:pPr>
    <w:tblPr>
      <w:tblBorders>
        <w:top w:val="single" w:color="C2CE8A" w:themeColor="accent2" w:themeTint="99" w:sz="4" w:space="0"/>
        <w:left w:val="single" w:color="C2CE8A" w:themeColor="accent2" w:themeTint="99" w:sz="4" w:space="0"/>
        <w:bottom w:val="single" w:color="C2CE8A" w:themeColor="accent2" w:themeTint="99" w:sz="4" w:space="0"/>
        <w:right w:val="single" w:color="C2CE8A" w:themeColor="accent2" w:themeTint="99" w:sz="4" w:space="0"/>
        <w:insideH w:val="single" w:color="C2CE8A"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94A545" w:themeColor="accent2" w:sz="4" w:space="0"/>
          <w:left w:val="single" w:color="94A545" w:themeColor="accent2" w:sz="4" w:space="0"/>
          <w:bottom w:val="single" w:color="94A545" w:themeColor="accent2" w:sz="4" w:space="0"/>
          <w:right w:val="single" w:color="94A545" w:themeColor="accent2" w:sz="4" w:space="0"/>
          <w:insideH w:val="nil"/>
        </w:tcBorders>
        <w:shd w:val="clear" w:color="auto" w:fill="94A545" w:themeFill="accent2"/>
      </w:tcPr>
    </w:tblStylePr>
    <w:tblStylePr w:type="lastRow">
      <w:rPr>
        <w:b/>
        <w:bCs/>
      </w:rPr>
      <w:tcPr>
        <w:tcBorders>
          <w:top w:val="double" w:color="C2CE8A" w:themeColor="accent2" w:themeTint="99" w:sz="4" w:space="0"/>
        </w:tcBorders>
      </w:tcPr>
    </w:tblStylePr>
    <w:tblStylePr w:type="firstCol">
      <w:rPr>
        <w:b/>
        <w:bCs/>
      </w:rPr>
    </w:tblStylePr>
    <w:tblStylePr w:type="lastCol">
      <w:rPr>
        <w:b/>
        <w:bCs/>
      </w:rPr>
    </w:tblStylePr>
    <w:tblStylePr w:type="band1Vert">
      <w:tcPr>
        <w:shd w:val="clear" w:color="auto" w:fill="EAEED8" w:themeFill="accent2" w:themeFillTint="33"/>
      </w:tcPr>
    </w:tblStylePr>
    <w:tblStylePr w:type="band1Horz">
      <w:tcPr>
        <w:shd w:val="clear" w:color="auto" w:fill="EAEED8" w:themeFill="accent2" w:themeFillTint="33"/>
      </w:tcPr>
    </w:tblStylePr>
  </w:style>
  <w:style w:type="table" w:customStyle="1" w:styleId="362">
    <w:name w:val="List Table 4 Accent 3"/>
    <w:basedOn w:val="106"/>
    <w:uiPriority w:val="49"/>
    <w:pPr>
      <w:spacing w:line="240" w:lineRule="auto"/>
    </w:pPr>
    <w:tblPr>
      <w:tblBorders>
        <w:top w:val="single" w:color="EEF85B" w:themeColor="accent3" w:themeTint="99" w:sz="4" w:space="0"/>
        <w:left w:val="single" w:color="EEF85B" w:themeColor="accent3" w:themeTint="99" w:sz="4" w:space="0"/>
        <w:bottom w:val="single" w:color="EEF85B" w:themeColor="accent3" w:themeTint="99" w:sz="4" w:space="0"/>
        <w:right w:val="single" w:color="EEF85B" w:themeColor="accent3" w:themeTint="99" w:sz="4" w:space="0"/>
        <w:insideH w:val="single" w:color="EEF85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CDDA09" w:themeColor="accent3" w:sz="4" w:space="0"/>
          <w:left w:val="single" w:color="CDDA09" w:themeColor="accent3" w:sz="4" w:space="0"/>
          <w:bottom w:val="single" w:color="CDDA09" w:themeColor="accent3" w:sz="4" w:space="0"/>
          <w:right w:val="single" w:color="CDDA09" w:themeColor="accent3" w:sz="4" w:space="0"/>
          <w:insideH w:val="nil"/>
        </w:tcBorders>
        <w:shd w:val="clear" w:color="auto" w:fill="CDDA09" w:themeFill="accent3"/>
      </w:tcPr>
    </w:tblStylePr>
    <w:tblStylePr w:type="lastRow">
      <w:rPr>
        <w:b/>
        <w:bCs/>
      </w:rPr>
      <w:tcPr>
        <w:tcBorders>
          <w:top w:val="double" w:color="EEF85B" w:themeColor="accent3" w:themeTint="99" w:sz="4" w:space="0"/>
        </w:tcBorders>
      </w:tcPr>
    </w:tblStylePr>
    <w:tblStylePr w:type="firstCol">
      <w:rPr>
        <w:b/>
        <w:bCs/>
      </w:rPr>
    </w:tblStylePr>
    <w:tblStylePr w:type="lastCol">
      <w:rPr>
        <w:b/>
        <w:bCs/>
      </w:rPr>
    </w:tblStylePr>
    <w:tblStylePr w:type="band1Vert">
      <w:tcPr>
        <w:shd w:val="clear" w:color="auto" w:fill="F9FCC8" w:themeFill="accent3" w:themeFillTint="33"/>
      </w:tcPr>
    </w:tblStylePr>
    <w:tblStylePr w:type="band1Horz">
      <w:tcPr>
        <w:shd w:val="clear" w:color="auto" w:fill="F9FCC8" w:themeFill="accent3" w:themeFillTint="33"/>
      </w:tcPr>
    </w:tblStylePr>
  </w:style>
  <w:style w:type="table" w:customStyle="1" w:styleId="363">
    <w:name w:val="List Table 4 Accent 4"/>
    <w:basedOn w:val="106"/>
    <w:uiPriority w:val="49"/>
    <w:pPr>
      <w:spacing w:line="240" w:lineRule="auto"/>
    </w:pPr>
    <w:tblPr>
      <w:tblBorders>
        <w:top w:val="single" w:color="A5D6EC" w:themeColor="accent4" w:themeTint="99" w:sz="4" w:space="0"/>
        <w:left w:val="single" w:color="A5D6EC" w:themeColor="accent4" w:themeTint="99" w:sz="4" w:space="0"/>
        <w:bottom w:val="single" w:color="A5D6EC" w:themeColor="accent4" w:themeTint="99" w:sz="4" w:space="0"/>
        <w:right w:val="single" w:color="A5D6EC" w:themeColor="accent4" w:themeTint="99" w:sz="4" w:space="0"/>
        <w:insideH w:val="single" w:color="A5D6EC" w:themeColor="accent4" w:themeTint="99" w:sz="4" w:space="0"/>
      </w:tblBorders>
      <w:tblLayout w:type="fixed"/>
    </w:tblPr>
    <w:tblStylePr w:type="firstRow">
      <w:rPr>
        <w:b/>
        <w:bCs/>
        <w:color w:val="FFFFFF" w:themeColor="background1"/>
        <w14:textFill>
          <w14:solidFill>
            <w14:schemeClr w14:val="bg1"/>
          </w14:solidFill>
        </w14:textFill>
      </w:rPr>
      <w:tcPr>
        <w:tcBorders>
          <w:top w:val="single" w:color="6ABBE0" w:themeColor="accent4" w:sz="4" w:space="0"/>
          <w:left w:val="single" w:color="6ABBE0" w:themeColor="accent4" w:sz="4" w:space="0"/>
          <w:bottom w:val="single" w:color="6ABBE0" w:themeColor="accent4" w:sz="4" w:space="0"/>
          <w:right w:val="single" w:color="6ABBE0" w:themeColor="accent4" w:sz="4" w:space="0"/>
          <w:insideH w:val="nil"/>
        </w:tcBorders>
        <w:shd w:val="clear" w:color="auto" w:fill="6ABBE0" w:themeFill="accent4"/>
      </w:tcPr>
    </w:tblStylePr>
    <w:tblStylePr w:type="lastRow">
      <w:rPr>
        <w:b/>
        <w:bCs/>
      </w:rPr>
      <w:tcPr>
        <w:tcBorders>
          <w:top w:val="double" w:color="A5D6EC" w:themeColor="accent4" w:themeTint="99" w:sz="4" w:space="0"/>
        </w:tcBorders>
      </w:tcPr>
    </w:tblStylePr>
    <w:tblStylePr w:type="firstCol">
      <w:rPr>
        <w:b/>
        <w:bCs/>
      </w:rPr>
    </w:tblStylePr>
    <w:tblStylePr w:type="lastCol">
      <w:rPr>
        <w:b/>
        <w:bCs/>
      </w:rPr>
    </w:tblStylePr>
    <w:tblStylePr w:type="band1Vert">
      <w:tcPr>
        <w:shd w:val="clear" w:color="auto" w:fill="E1F1F8" w:themeFill="accent4" w:themeFillTint="33"/>
      </w:tcPr>
    </w:tblStylePr>
    <w:tblStylePr w:type="band1Horz">
      <w:tcPr>
        <w:shd w:val="clear" w:color="auto" w:fill="E1F1F8" w:themeFill="accent4" w:themeFillTint="33"/>
      </w:tcPr>
    </w:tblStylePr>
  </w:style>
  <w:style w:type="table" w:customStyle="1" w:styleId="364">
    <w:name w:val="List Table 4 Accent 5"/>
    <w:basedOn w:val="106"/>
    <w:uiPriority w:val="49"/>
    <w:pPr>
      <w:spacing w:line="240" w:lineRule="auto"/>
    </w:pPr>
    <w:tblPr>
      <w:tblBorders>
        <w:top w:val="single" w:color="FEA47D" w:themeColor="accent5" w:themeTint="99" w:sz="4" w:space="0"/>
        <w:left w:val="single" w:color="FEA47D" w:themeColor="accent5" w:themeTint="99" w:sz="4" w:space="0"/>
        <w:bottom w:val="single" w:color="FEA47D" w:themeColor="accent5" w:themeTint="99" w:sz="4" w:space="0"/>
        <w:right w:val="single" w:color="FEA47D" w:themeColor="accent5" w:themeTint="99" w:sz="4" w:space="0"/>
        <w:insideH w:val="single" w:color="FEA47D"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FF6927" w:themeColor="accent5" w:sz="4" w:space="0"/>
          <w:left w:val="single" w:color="FF6927" w:themeColor="accent5" w:sz="4" w:space="0"/>
          <w:bottom w:val="single" w:color="FF6927" w:themeColor="accent5" w:sz="4" w:space="0"/>
          <w:right w:val="single" w:color="FF6927" w:themeColor="accent5" w:sz="4" w:space="0"/>
          <w:insideH w:val="nil"/>
        </w:tcBorders>
        <w:shd w:val="clear" w:color="auto" w:fill="FF6927" w:themeFill="accent5"/>
      </w:tcPr>
    </w:tblStylePr>
    <w:tblStylePr w:type="lastRow">
      <w:rPr>
        <w:b/>
        <w:bCs/>
      </w:rPr>
      <w:tcPr>
        <w:tcBorders>
          <w:top w:val="double" w:color="FEA47D" w:themeColor="accent5" w:themeTint="99" w:sz="4" w:space="0"/>
        </w:tcBorders>
      </w:tcPr>
    </w:tblStylePr>
    <w:tblStylePr w:type="firstCol">
      <w:rPr>
        <w:b/>
        <w:bCs/>
      </w:rPr>
    </w:tblStylePr>
    <w:tblStylePr w:type="lastCol">
      <w:rPr>
        <w:b/>
        <w:bCs/>
      </w:rPr>
    </w:tblStylePr>
    <w:tblStylePr w:type="band1Vert">
      <w:tcPr>
        <w:shd w:val="clear" w:color="auto" w:fill="FEE0D3" w:themeFill="accent5" w:themeFillTint="33"/>
      </w:tcPr>
    </w:tblStylePr>
    <w:tblStylePr w:type="band1Horz">
      <w:tcPr>
        <w:shd w:val="clear" w:color="auto" w:fill="FEE0D3" w:themeFill="accent5" w:themeFillTint="33"/>
      </w:tcPr>
    </w:tblStylePr>
  </w:style>
  <w:style w:type="table" w:customStyle="1" w:styleId="365">
    <w:name w:val="List Table 4 Accent 6"/>
    <w:basedOn w:val="106"/>
    <w:uiPriority w:val="49"/>
    <w:pPr>
      <w:spacing w:line="240" w:lineRule="auto"/>
    </w:pPr>
    <w:tblPr>
      <w:tblBorders>
        <w:top w:val="single" w:color="BC8AC9" w:themeColor="accent6" w:themeTint="99" w:sz="4" w:space="0"/>
        <w:left w:val="single" w:color="BC8AC9" w:themeColor="accent6" w:themeTint="99" w:sz="4" w:space="0"/>
        <w:bottom w:val="single" w:color="BC8AC9" w:themeColor="accent6" w:themeTint="99" w:sz="4" w:space="0"/>
        <w:right w:val="single" w:color="BC8AC9" w:themeColor="accent6" w:themeTint="99" w:sz="4" w:space="0"/>
        <w:insideH w:val="single" w:color="BC8AC9"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cPr>
        <w:tcBorders>
          <w:top w:val="double" w:color="BC8AC9" w:themeColor="accent6" w:themeTint="99" w:sz="4" w:space="0"/>
        </w:tcBorders>
      </w:tcPr>
    </w:tblStylePr>
    <w:tblStylePr w:type="firstCol">
      <w:rPr>
        <w:b/>
        <w:bCs/>
      </w:rPr>
    </w:tblStylePr>
    <w:tblStylePr w:type="lastCol">
      <w:rPr>
        <w:b/>
        <w:bCs/>
      </w:rPr>
    </w:tblStylePr>
    <w:tblStylePr w:type="band1Vert">
      <w:tcPr>
        <w:shd w:val="clear" w:color="auto" w:fill="E8D8ED" w:themeFill="accent6" w:themeFillTint="33"/>
      </w:tcPr>
    </w:tblStylePr>
    <w:tblStylePr w:type="band1Horz">
      <w:tcPr>
        <w:shd w:val="clear" w:color="auto" w:fill="E8D8ED" w:themeFill="accent6" w:themeFillTint="33"/>
      </w:tcPr>
    </w:tblStylePr>
  </w:style>
  <w:style w:type="table" w:customStyle="1" w:styleId="366">
    <w:name w:val="List Table 5 Dark"/>
    <w:basedOn w:val="106"/>
    <w:uiPriority w:val="50"/>
    <w:pPr>
      <w:spacing w:line="240" w:lineRule="auto"/>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Layout w:type="fixed"/>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7">
    <w:name w:val="List Table 5 Dark Accent 1"/>
    <w:basedOn w:val="106"/>
    <w:uiPriority w:val="50"/>
    <w:pPr>
      <w:spacing w:line="240" w:lineRule="auto"/>
    </w:pPr>
    <w:rPr>
      <w:color w:val="FFFFFF" w:themeColor="background1"/>
      <w14:textFill>
        <w14:solidFill>
          <w14:schemeClr w14:val="bg1"/>
        </w14:solidFill>
      </w14:textFill>
    </w:rPr>
    <w:tblPr>
      <w:tblBorders>
        <w:top w:val="single" w:color="0096CE" w:themeColor="accent1" w:sz="24" w:space="0"/>
        <w:left w:val="single" w:color="0096CE" w:themeColor="accent1" w:sz="24" w:space="0"/>
        <w:bottom w:val="single" w:color="0096CE" w:themeColor="accent1" w:sz="24" w:space="0"/>
        <w:right w:val="single" w:color="0096CE" w:themeColor="accent1" w:sz="24" w:space="0"/>
      </w:tblBorders>
      <w:tblLayout w:type="fixed"/>
    </w:tblPr>
    <w:tcPr>
      <w:shd w:val="clear" w:color="auto" w:fill="0096CE"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8">
    <w:name w:val="List Table 5 Dark Accent 2"/>
    <w:basedOn w:val="106"/>
    <w:uiPriority w:val="50"/>
    <w:pPr>
      <w:spacing w:line="240" w:lineRule="auto"/>
    </w:pPr>
    <w:rPr>
      <w:color w:val="FFFFFF" w:themeColor="background1"/>
      <w14:textFill>
        <w14:solidFill>
          <w14:schemeClr w14:val="bg1"/>
        </w14:solidFill>
      </w14:textFill>
    </w:rPr>
    <w:tblPr>
      <w:tblBorders>
        <w:top w:val="single" w:color="94A545" w:themeColor="accent2" w:sz="24" w:space="0"/>
        <w:left w:val="single" w:color="94A545" w:themeColor="accent2" w:sz="24" w:space="0"/>
        <w:bottom w:val="single" w:color="94A545" w:themeColor="accent2" w:sz="24" w:space="0"/>
        <w:right w:val="single" w:color="94A545" w:themeColor="accent2" w:sz="24" w:space="0"/>
      </w:tblBorders>
      <w:tblLayout w:type="fixed"/>
    </w:tblPr>
    <w:tcPr>
      <w:shd w:val="clear" w:color="auto" w:fill="94A545"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69">
    <w:name w:val="List Table 5 Dark Accent 3"/>
    <w:basedOn w:val="106"/>
    <w:uiPriority w:val="50"/>
    <w:pPr>
      <w:spacing w:line="240" w:lineRule="auto"/>
    </w:pPr>
    <w:rPr>
      <w:color w:val="FFFFFF" w:themeColor="background1"/>
      <w14:textFill>
        <w14:solidFill>
          <w14:schemeClr w14:val="bg1"/>
        </w14:solidFill>
      </w14:textFill>
    </w:rPr>
    <w:tblPr>
      <w:tblBorders>
        <w:top w:val="single" w:color="CDDA09" w:themeColor="accent3" w:sz="24" w:space="0"/>
        <w:left w:val="single" w:color="CDDA09" w:themeColor="accent3" w:sz="24" w:space="0"/>
        <w:bottom w:val="single" w:color="CDDA09" w:themeColor="accent3" w:sz="24" w:space="0"/>
        <w:right w:val="single" w:color="CDDA09" w:themeColor="accent3" w:sz="24" w:space="0"/>
      </w:tblBorders>
      <w:tblLayout w:type="fixed"/>
    </w:tblPr>
    <w:tcPr>
      <w:shd w:val="clear" w:color="auto" w:fill="CDDA09"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0">
    <w:name w:val="List Table 5 Dark Accent 4"/>
    <w:basedOn w:val="106"/>
    <w:uiPriority w:val="50"/>
    <w:pPr>
      <w:spacing w:line="240" w:lineRule="auto"/>
    </w:pPr>
    <w:rPr>
      <w:color w:val="FFFFFF" w:themeColor="background1"/>
      <w14:textFill>
        <w14:solidFill>
          <w14:schemeClr w14:val="bg1"/>
        </w14:solidFill>
      </w14:textFill>
    </w:rPr>
    <w:tblPr>
      <w:tblBorders>
        <w:top w:val="single" w:color="6ABBE0" w:themeColor="accent4" w:sz="24" w:space="0"/>
        <w:left w:val="single" w:color="6ABBE0" w:themeColor="accent4" w:sz="24" w:space="0"/>
        <w:bottom w:val="single" w:color="6ABBE0" w:themeColor="accent4" w:sz="24" w:space="0"/>
        <w:right w:val="single" w:color="6ABBE0" w:themeColor="accent4" w:sz="24" w:space="0"/>
      </w:tblBorders>
      <w:tblLayout w:type="fixed"/>
    </w:tblPr>
    <w:tcPr>
      <w:shd w:val="clear" w:color="auto" w:fill="6ABBE0"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1">
    <w:name w:val="List Table 5 Dark Accent 5"/>
    <w:basedOn w:val="106"/>
    <w:uiPriority w:val="50"/>
    <w:pPr>
      <w:spacing w:line="240" w:lineRule="auto"/>
    </w:pPr>
    <w:rPr>
      <w:color w:val="FFFFFF" w:themeColor="background1"/>
      <w14:textFill>
        <w14:solidFill>
          <w14:schemeClr w14:val="bg1"/>
        </w14:solidFill>
      </w14:textFill>
    </w:rPr>
    <w:tblPr>
      <w:tblBorders>
        <w:top w:val="single" w:color="FF6927" w:themeColor="accent5" w:sz="24" w:space="0"/>
        <w:left w:val="single" w:color="FF6927" w:themeColor="accent5" w:sz="24" w:space="0"/>
        <w:bottom w:val="single" w:color="FF6927" w:themeColor="accent5" w:sz="24" w:space="0"/>
        <w:right w:val="single" w:color="FF6927" w:themeColor="accent5" w:sz="24" w:space="0"/>
      </w:tblBorders>
      <w:tblLayout w:type="fixed"/>
    </w:tblPr>
    <w:tcPr>
      <w:shd w:val="clear" w:color="auto" w:fill="FF6927"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2">
    <w:name w:val="List Table 5 Dark Accent 6"/>
    <w:basedOn w:val="106"/>
    <w:uiPriority w:val="50"/>
    <w:pPr>
      <w:spacing w:line="240" w:lineRule="auto"/>
    </w:pPr>
    <w:rPr>
      <w:color w:val="FFFFFF" w:themeColor="background1"/>
      <w14:textFill>
        <w14:solidFill>
          <w14:schemeClr w14:val="bg1"/>
        </w14:solidFill>
      </w14:textFill>
    </w:rPr>
    <w:tblPr>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Layout w:type="fixed"/>
    </w:tblPr>
    <w:tcPr>
      <w:shd w:val="clear" w:color="auto" w:fill="8A479B"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3">
    <w:name w:val="List Table 6 Colorful"/>
    <w:basedOn w:val="106"/>
    <w:uiPriority w:val="51"/>
    <w:pPr>
      <w:spacing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Layout w:type="fixed"/>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74">
    <w:name w:val="List Table 6 Colorful Accent 1"/>
    <w:basedOn w:val="106"/>
    <w:uiPriority w:val="51"/>
    <w:pPr>
      <w:spacing w:line="240" w:lineRule="auto"/>
    </w:pPr>
    <w:rPr>
      <w:color w:val="00719B" w:themeColor="accent1" w:themeShade="BF"/>
    </w:rPr>
    <w:tblPr>
      <w:tblBorders>
        <w:top w:val="single" w:color="0096CE" w:themeColor="accent1" w:sz="4" w:space="0"/>
        <w:bottom w:val="single" w:color="0096CE" w:themeColor="accent1" w:sz="4" w:space="0"/>
      </w:tblBorders>
      <w:tblLayout w:type="fixed"/>
    </w:tblPr>
    <w:tblStylePr w:type="firstRow">
      <w:rPr>
        <w:b/>
        <w:bCs/>
      </w:rPr>
      <w:tcPr>
        <w:tcBorders>
          <w:bottom w:val="single" w:color="0096CE" w:themeColor="accent1" w:sz="4" w:space="0"/>
        </w:tcBorders>
      </w:tcPr>
    </w:tblStylePr>
    <w:tblStylePr w:type="lastRow">
      <w:rPr>
        <w:b/>
        <w:bCs/>
      </w:rPr>
      <w:tcPr>
        <w:tcBorders>
          <w:top w:val="double" w:color="0096CE" w:themeColor="accent1" w:sz="4" w:space="0"/>
        </w:tcBorders>
      </w:tcPr>
    </w:tblStylePr>
    <w:tblStylePr w:type="firstCol">
      <w:rPr>
        <w:b/>
        <w:bCs/>
      </w:rPr>
    </w:tblStylePr>
    <w:tblStylePr w:type="lastCol">
      <w:rPr>
        <w:b/>
        <w:bCs/>
      </w:rPr>
    </w:tblStylePr>
    <w:tblStylePr w:type="band1Vert">
      <w:tcPr>
        <w:shd w:val="clear" w:color="auto" w:fill="C2EEFF" w:themeFill="accent1" w:themeFillTint="33"/>
      </w:tcPr>
    </w:tblStylePr>
    <w:tblStylePr w:type="band1Horz">
      <w:tcPr>
        <w:shd w:val="clear" w:color="auto" w:fill="C2EEFF" w:themeFill="accent1" w:themeFillTint="33"/>
      </w:tcPr>
    </w:tblStylePr>
  </w:style>
  <w:style w:type="table" w:customStyle="1" w:styleId="375">
    <w:name w:val="List Table 6 Colorful Accent 2"/>
    <w:basedOn w:val="106"/>
    <w:uiPriority w:val="51"/>
    <w:pPr>
      <w:spacing w:line="240" w:lineRule="auto"/>
    </w:pPr>
    <w:rPr>
      <w:color w:val="6F7C34" w:themeColor="accent2" w:themeShade="BF"/>
    </w:rPr>
    <w:tblPr>
      <w:tblBorders>
        <w:top w:val="single" w:color="94A545" w:themeColor="accent2" w:sz="4" w:space="0"/>
        <w:bottom w:val="single" w:color="94A545" w:themeColor="accent2" w:sz="4" w:space="0"/>
      </w:tblBorders>
      <w:tblLayout w:type="fixed"/>
    </w:tblPr>
    <w:tblStylePr w:type="firstRow">
      <w:rPr>
        <w:b/>
        <w:bCs/>
      </w:rPr>
      <w:tcPr>
        <w:tcBorders>
          <w:bottom w:val="single" w:color="94A545" w:themeColor="accent2" w:sz="4" w:space="0"/>
        </w:tcBorders>
      </w:tcPr>
    </w:tblStylePr>
    <w:tblStylePr w:type="lastRow">
      <w:rPr>
        <w:b/>
        <w:bCs/>
      </w:rPr>
      <w:tcPr>
        <w:tcBorders>
          <w:top w:val="double" w:color="94A545" w:themeColor="accent2" w:sz="4" w:space="0"/>
        </w:tcBorders>
      </w:tcPr>
    </w:tblStylePr>
    <w:tblStylePr w:type="firstCol">
      <w:rPr>
        <w:b/>
        <w:bCs/>
      </w:rPr>
    </w:tblStylePr>
    <w:tblStylePr w:type="lastCol">
      <w:rPr>
        <w:b/>
        <w:bCs/>
      </w:rPr>
    </w:tblStylePr>
    <w:tblStylePr w:type="band1Vert">
      <w:tcPr>
        <w:shd w:val="clear" w:color="auto" w:fill="EAEED8" w:themeFill="accent2" w:themeFillTint="33"/>
      </w:tcPr>
    </w:tblStylePr>
    <w:tblStylePr w:type="band1Horz">
      <w:tcPr>
        <w:shd w:val="clear" w:color="auto" w:fill="EAEED8" w:themeFill="accent2" w:themeFillTint="33"/>
      </w:tcPr>
    </w:tblStylePr>
  </w:style>
  <w:style w:type="table" w:customStyle="1" w:styleId="376">
    <w:name w:val="List Table 6 Colorful Accent 3"/>
    <w:basedOn w:val="106"/>
    <w:uiPriority w:val="51"/>
    <w:pPr>
      <w:spacing w:line="240" w:lineRule="auto"/>
    </w:pPr>
    <w:rPr>
      <w:color w:val="9AA307" w:themeColor="accent3" w:themeShade="BF"/>
    </w:rPr>
    <w:tblPr>
      <w:tblBorders>
        <w:top w:val="single" w:color="CDDA09" w:themeColor="accent3" w:sz="4" w:space="0"/>
        <w:bottom w:val="single" w:color="CDDA09" w:themeColor="accent3" w:sz="4" w:space="0"/>
      </w:tblBorders>
      <w:tblLayout w:type="fixed"/>
    </w:tblPr>
    <w:tblStylePr w:type="firstRow">
      <w:rPr>
        <w:b/>
        <w:bCs/>
      </w:rPr>
      <w:tcPr>
        <w:tcBorders>
          <w:bottom w:val="single" w:color="CDDA09" w:themeColor="accent3" w:sz="4" w:space="0"/>
        </w:tcBorders>
      </w:tcPr>
    </w:tblStylePr>
    <w:tblStylePr w:type="lastRow">
      <w:rPr>
        <w:b/>
        <w:bCs/>
      </w:rPr>
      <w:tcPr>
        <w:tcBorders>
          <w:top w:val="double" w:color="CDDA09" w:themeColor="accent3" w:sz="4" w:space="0"/>
        </w:tcBorders>
      </w:tcPr>
    </w:tblStylePr>
    <w:tblStylePr w:type="firstCol">
      <w:rPr>
        <w:b/>
        <w:bCs/>
      </w:rPr>
    </w:tblStylePr>
    <w:tblStylePr w:type="lastCol">
      <w:rPr>
        <w:b/>
        <w:bCs/>
      </w:rPr>
    </w:tblStylePr>
    <w:tblStylePr w:type="band1Vert">
      <w:tcPr>
        <w:shd w:val="clear" w:color="auto" w:fill="F9FCC8" w:themeFill="accent3" w:themeFillTint="33"/>
      </w:tcPr>
    </w:tblStylePr>
    <w:tblStylePr w:type="band1Horz">
      <w:tcPr>
        <w:shd w:val="clear" w:color="auto" w:fill="F9FCC8" w:themeFill="accent3" w:themeFillTint="33"/>
      </w:tcPr>
    </w:tblStylePr>
  </w:style>
  <w:style w:type="table" w:customStyle="1" w:styleId="377">
    <w:name w:val="List Table 6 Colorful Accent 4"/>
    <w:basedOn w:val="106"/>
    <w:uiPriority w:val="51"/>
    <w:pPr>
      <w:spacing w:line="240" w:lineRule="auto"/>
    </w:pPr>
    <w:rPr>
      <w:color w:val="2B9ACD" w:themeColor="accent4" w:themeShade="BF"/>
    </w:rPr>
    <w:tblPr>
      <w:tblBorders>
        <w:top w:val="single" w:color="6ABBE0" w:themeColor="accent4" w:sz="4" w:space="0"/>
        <w:bottom w:val="single" w:color="6ABBE0" w:themeColor="accent4" w:sz="4" w:space="0"/>
      </w:tblBorders>
      <w:tblLayout w:type="fixed"/>
    </w:tblPr>
    <w:tblStylePr w:type="firstRow">
      <w:rPr>
        <w:b/>
        <w:bCs/>
      </w:rPr>
      <w:tcPr>
        <w:tcBorders>
          <w:bottom w:val="single" w:color="6ABBE0" w:themeColor="accent4" w:sz="4" w:space="0"/>
        </w:tcBorders>
      </w:tcPr>
    </w:tblStylePr>
    <w:tblStylePr w:type="lastRow">
      <w:rPr>
        <w:b/>
        <w:bCs/>
      </w:rPr>
      <w:tcPr>
        <w:tcBorders>
          <w:top w:val="double" w:color="6ABBE0" w:themeColor="accent4" w:sz="4" w:space="0"/>
        </w:tcBorders>
      </w:tcPr>
    </w:tblStylePr>
    <w:tblStylePr w:type="firstCol">
      <w:rPr>
        <w:b/>
        <w:bCs/>
      </w:rPr>
    </w:tblStylePr>
    <w:tblStylePr w:type="lastCol">
      <w:rPr>
        <w:b/>
        <w:bCs/>
      </w:rPr>
    </w:tblStylePr>
    <w:tblStylePr w:type="band1Vert">
      <w:tcPr>
        <w:shd w:val="clear" w:color="auto" w:fill="E1F1F8" w:themeFill="accent4" w:themeFillTint="33"/>
      </w:tcPr>
    </w:tblStylePr>
    <w:tblStylePr w:type="band1Horz">
      <w:tcPr>
        <w:shd w:val="clear" w:color="auto" w:fill="E1F1F8" w:themeFill="accent4" w:themeFillTint="33"/>
      </w:tcPr>
    </w:tblStylePr>
  </w:style>
  <w:style w:type="table" w:customStyle="1" w:styleId="378">
    <w:name w:val="List Table 6 Colorful Accent 5"/>
    <w:basedOn w:val="106"/>
    <w:uiPriority w:val="51"/>
    <w:pPr>
      <w:spacing w:line="240" w:lineRule="auto"/>
    </w:pPr>
    <w:rPr>
      <w:color w:val="DC4300" w:themeColor="accent5" w:themeShade="BF"/>
    </w:rPr>
    <w:tblPr>
      <w:tblBorders>
        <w:top w:val="single" w:color="FF6927" w:themeColor="accent5" w:sz="4" w:space="0"/>
        <w:bottom w:val="single" w:color="FF6927" w:themeColor="accent5" w:sz="4" w:space="0"/>
      </w:tblBorders>
      <w:tblLayout w:type="fixed"/>
    </w:tblPr>
    <w:tblStylePr w:type="firstRow">
      <w:rPr>
        <w:b/>
        <w:bCs/>
      </w:rPr>
      <w:tcPr>
        <w:tcBorders>
          <w:bottom w:val="single" w:color="FF6927" w:themeColor="accent5" w:sz="4" w:space="0"/>
        </w:tcBorders>
      </w:tcPr>
    </w:tblStylePr>
    <w:tblStylePr w:type="lastRow">
      <w:rPr>
        <w:b/>
        <w:bCs/>
      </w:rPr>
      <w:tcPr>
        <w:tcBorders>
          <w:top w:val="double" w:color="FF6927" w:themeColor="accent5" w:sz="4" w:space="0"/>
        </w:tcBorders>
      </w:tcPr>
    </w:tblStylePr>
    <w:tblStylePr w:type="firstCol">
      <w:rPr>
        <w:b/>
        <w:bCs/>
      </w:rPr>
    </w:tblStylePr>
    <w:tblStylePr w:type="lastCol">
      <w:rPr>
        <w:b/>
        <w:bCs/>
      </w:rPr>
    </w:tblStylePr>
    <w:tblStylePr w:type="band1Vert">
      <w:tcPr>
        <w:shd w:val="clear" w:color="auto" w:fill="FEE0D3" w:themeFill="accent5" w:themeFillTint="33"/>
      </w:tcPr>
    </w:tblStylePr>
    <w:tblStylePr w:type="band1Horz">
      <w:tcPr>
        <w:shd w:val="clear" w:color="auto" w:fill="FEE0D3" w:themeFill="accent5" w:themeFillTint="33"/>
      </w:tcPr>
    </w:tblStylePr>
  </w:style>
  <w:style w:type="table" w:customStyle="1" w:styleId="379">
    <w:name w:val="List Table 6 Colorful Accent 6"/>
    <w:basedOn w:val="106"/>
    <w:uiPriority w:val="51"/>
    <w:pPr>
      <w:spacing w:line="240" w:lineRule="auto"/>
    </w:pPr>
    <w:rPr>
      <w:color w:val="673574" w:themeColor="accent6" w:themeShade="BF"/>
    </w:rPr>
    <w:tblPr>
      <w:tblBorders>
        <w:top w:val="single" w:color="8A479B" w:themeColor="accent6" w:sz="4" w:space="0"/>
        <w:bottom w:val="single" w:color="8A479B" w:themeColor="accent6" w:sz="4" w:space="0"/>
      </w:tblBorders>
      <w:tblLayout w:type="fixed"/>
    </w:tblPr>
    <w:tblStylePr w:type="firstRow">
      <w:rPr>
        <w:b/>
        <w:bCs/>
      </w:rPr>
      <w:tcPr>
        <w:tcBorders>
          <w:bottom w:val="single" w:color="8A479B" w:themeColor="accent6" w:sz="4" w:space="0"/>
        </w:tcBorders>
      </w:tcPr>
    </w:tblStylePr>
    <w:tblStylePr w:type="lastRow">
      <w:rPr>
        <w:b/>
        <w:bCs/>
      </w:rPr>
      <w:tcPr>
        <w:tcBorders>
          <w:top w:val="double" w:color="8A479B" w:themeColor="accent6" w:sz="4" w:space="0"/>
        </w:tcBorders>
      </w:tcPr>
    </w:tblStylePr>
    <w:tblStylePr w:type="firstCol">
      <w:rPr>
        <w:b/>
        <w:bCs/>
      </w:rPr>
    </w:tblStylePr>
    <w:tblStylePr w:type="lastCol">
      <w:rPr>
        <w:b/>
        <w:bCs/>
      </w:rPr>
    </w:tblStylePr>
    <w:tblStylePr w:type="band1Vert">
      <w:tcPr>
        <w:shd w:val="clear" w:color="auto" w:fill="E8D8ED" w:themeFill="accent6" w:themeFillTint="33"/>
      </w:tcPr>
    </w:tblStylePr>
    <w:tblStylePr w:type="band1Horz">
      <w:tcPr>
        <w:shd w:val="clear" w:color="auto" w:fill="E8D8ED" w:themeFill="accent6" w:themeFillTint="33"/>
      </w:tcPr>
    </w:tblStylePr>
  </w:style>
  <w:style w:type="table" w:customStyle="1" w:styleId="380">
    <w:name w:val="List Table 7 Colorful"/>
    <w:basedOn w:val="106"/>
    <w:uiPriority w:val="52"/>
    <w:pPr>
      <w:spacing w:line="240" w:lineRule="auto"/>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1">
    <w:name w:val="List Table 7 Colorful Accent 1"/>
    <w:basedOn w:val="106"/>
    <w:uiPriority w:val="52"/>
    <w:pPr>
      <w:spacing w:line="240" w:lineRule="auto"/>
    </w:pPr>
    <w:rPr>
      <w:color w:val="00719B" w:themeColor="accent1" w:themeShade="BF"/>
    </w:rPr>
    <w:tblStylePr w:type="firstRow">
      <w:rPr>
        <w:rFonts w:asciiTheme="majorHAnsi" w:hAnsiTheme="majorHAnsi" w:eastAsiaTheme="majorEastAsia" w:cstheme="majorBidi"/>
        <w:i/>
        <w:iCs/>
        <w:sz w:val="26"/>
      </w:rPr>
      <w:tcPr>
        <w:tcBorders>
          <w:bottom w:val="single" w:color="0096CE"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96C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96CE"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96CE" w:themeColor="accent1" w:sz="4" w:space="0"/>
        </w:tcBorders>
        <w:shd w:val="clear" w:color="auto" w:fill="FFFFFF" w:themeFill="background1"/>
      </w:tcPr>
    </w:tblStylePr>
    <w:tblStylePr w:type="band1Vert">
      <w:tcPr>
        <w:shd w:val="clear" w:color="auto" w:fill="C2EEFF" w:themeFill="accent1" w:themeFillTint="33"/>
      </w:tcPr>
    </w:tblStylePr>
    <w:tblStylePr w:type="band1Horz">
      <w:tcPr>
        <w:shd w:val="clear" w:color="auto" w:fill="C2EEFF"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2">
    <w:name w:val="List Table 7 Colorful Accent 2"/>
    <w:basedOn w:val="106"/>
    <w:uiPriority w:val="52"/>
    <w:pPr>
      <w:spacing w:line="240" w:lineRule="auto"/>
    </w:pPr>
    <w:rPr>
      <w:color w:val="6F7C34" w:themeColor="accent2" w:themeShade="BF"/>
    </w:rPr>
    <w:tblStylePr w:type="firstRow">
      <w:rPr>
        <w:rFonts w:asciiTheme="majorHAnsi" w:hAnsiTheme="majorHAnsi" w:eastAsiaTheme="majorEastAsia" w:cstheme="majorBidi"/>
        <w:i/>
        <w:iCs/>
        <w:sz w:val="26"/>
      </w:rPr>
      <w:tcPr>
        <w:tcBorders>
          <w:bottom w:val="single" w:color="94A545"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4A54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4A545"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4A545" w:themeColor="accent2" w:sz="4" w:space="0"/>
        </w:tcBorders>
        <w:shd w:val="clear" w:color="auto" w:fill="FFFFFF" w:themeFill="background1"/>
      </w:tcPr>
    </w:tblStylePr>
    <w:tblStylePr w:type="band1Vert">
      <w:tcPr>
        <w:shd w:val="clear" w:color="auto" w:fill="EAEED8" w:themeFill="accent2" w:themeFillTint="33"/>
      </w:tcPr>
    </w:tblStylePr>
    <w:tblStylePr w:type="band1Horz">
      <w:tcPr>
        <w:shd w:val="clear" w:color="auto" w:fill="EAEED8"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3">
    <w:name w:val="List Table 7 Colorful Accent 3"/>
    <w:basedOn w:val="106"/>
    <w:uiPriority w:val="52"/>
    <w:pPr>
      <w:spacing w:line="240" w:lineRule="auto"/>
    </w:pPr>
    <w:rPr>
      <w:color w:val="9AA307" w:themeColor="accent3" w:themeShade="BF"/>
    </w:rPr>
    <w:tblStylePr w:type="firstRow">
      <w:rPr>
        <w:rFonts w:asciiTheme="majorHAnsi" w:hAnsiTheme="majorHAnsi" w:eastAsiaTheme="majorEastAsia" w:cstheme="majorBidi"/>
        <w:i/>
        <w:iCs/>
        <w:sz w:val="26"/>
      </w:rPr>
      <w:tcPr>
        <w:tcBorders>
          <w:bottom w:val="single" w:color="CDDA09"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CDDA0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CDDA09"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CDDA09" w:themeColor="accent3" w:sz="4" w:space="0"/>
        </w:tcBorders>
        <w:shd w:val="clear" w:color="auto" w:fill="FFFFFF" w:themeFill="background1"/>
      </w:tcPr>
    </w:tblStylePr>
    <w:tblStylePr w:type="band1Vert">
      <w:tcPr>
        <w:shd w:val="clear" w:color="auto" w:fill="F9FCC8" w:themeFill="accent3" w:themeFillTint="33"/>
      </w:tcPr>
    </w:tblStylePr>
    <w:tblStylePr w:type="band1Horz">
      <w:tcPr>
        <w:shd w:val="clear" w:color="auto" w:fill="F9FCC8"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4">
    <w:name w:val="List Table 7 Colorful Accent 4"/>
    <w:basedOn w:val="106"/>
    <w:uiPriority w:val="52"/>
    <w:pPr>
      <w:spacing w:line="240" w:lineRule="auto"/>
    </w:pPr>
    <w:rPr>
      <w:color w:val="2B9ACD" w:themeColor="accent4" w:themeShade="BF"/>
    </w:rPr>
    <w:tblStylePr w:type="firstRow">
      <w:rPr>
        <w:rFonts w:asciiTheme="majorHAnsi" w:hAnsiTheme="majorHAnsi" w:eastAsiaTheme="majorEastAsia" w:cstheme="majorBidi"/>
        <w:i/>
        <w:iCs/>
        <w:sz w:val="26"/>
      </w:rPr>
      <w:tcPr>
        <w:tcBorders>
          <w:bottom w:val="single" w:color="6ABBE0"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6ABBE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6ABBE0"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6ABBE0" w:themeColor="accent4" w:sz="4" w:space="0"/>
        </w:tcBorders>
        <w:shd w:val="clear" w:color="auto" w:fill="FFFFFF" w:themeFill="background1"/>
      </w:tcPr>
    </w:tblStylePr>
    <w:tblStylePr w:type="band1Vert">
      <w:tcPr>
        <w:shd w:val="clear" w:color="auto" w:fill="E1F1F8" w:themeFill="accent4" w:themeFillTint="33"/>
      </w:tcPr>
    </w:tblStylePr>
    <w:tblStylePr w:type="band1Horz">
      <w:tcPr>
        <w:shd w:val="clear" w:color="auto" w:fill="E1F1F8"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5">
    <w:name w:val="List Table 7 Colorful Accent 5"/>
    <w:basedOn w:val="106"/>
    <w:uiPriority w:val="52"/>
    <w:pPr>
      <w:spacing w:line="240" w:lineRule="auto"/>
    </w:pPr>
    <w:rPr>
      <w:color w:val="DC4300" w:themeColor="accent5" w:themeShade="BF"/>
    </w:rPr>
    <w:tblStylePr w:type="firstRow">
      <w:rPr>
        <w:rFonts w:asciiTheme="majorHAnsi" w:hAnsiTheme="majorHAnsi" w:eastAsiaTheme="majorEastAsia" w:cstheme="majorBidi"/>
        <w:i/>
        <w:iCs/>
        <w:sz w:val="26"/>
      </w:rPr>
      <w:tcPr>
        <w:tcBorders>
          <w:bottom w:val="single" w:color="FF6927"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F6927"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F6927"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F6927" w:themeColor="accent5" w:sz="4" w:space="0"/>
        </w:tcBorders>
        <w:shd w:val="clear" w:color="auto" w:fill="FFFFFF" w:themeFill="background1"/>
      </w:tcPr>
    </w:tblStylePr>
    <w:tblStylePr w:type="band1Vert">
      <w:tcPr>
        <w:shd w:val="clear" w:color="auto" w:fill="FEE0D3" w:themeFill="accent5" w:themeFillTint="33"/>
      </w:tcPr>
    </w:tblStylePr>
    <w:tblStylePr w:type="band1Horz">
      <w:tcPr>
        <w:shd w:val="clear" w:color="auto" w:fill="FEE0D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6">
    <w:name w:val="List Table 7 Colorful Accent 6"/>
    <w:basedOn w:val="106"/>
    <w:uiPriority w:val="52"/>
    <w:pPr>
      <w:spacing w:line="240" w:lineRule="auto"/>
    </w:pPr>
    <w:rPr>
      <w:color w:val="673574" w:themeColor="accent6" w:themeShade="BF"/>
    </w:rPr>
    <w:tblStylePr w:type="firstRow">
      <w:rPr>
        <w:rFonts w:asciiTheme="majorHAnsi" w:hAnsiTheme="majorHAnsi" w:eastAsiaTheme="majorEastAsia" w:cstheme="majorBidi"/>
        <w:i/>
        <w:iCs/>
        <w:sz w:val="26"/>
      </w:r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8A479B" w:themeColor="accent6" w:sz="4" w:space="0"/>
        </w:tcBorders>
        <w:shd w:val="clear" w:color="auto" w:fill="FFFFFF" w:themeFill="background1"/>
      </w:tcPr>
    </w:tblStylePr>
    <w:tblStylePr w:type="band1Vert">
      <w:tcPr>
        <w:shd w:val="clear" w:color="auto" w:fill="E8D8ED" w:themeFill="accent6" w:themeFillTint="33"/>
      </w:tcPr>
    </w:tblStylePr>
    <w:tblStylePr w:type="band1Horz">
      <w:tcPr>
        <w:shd w:val="clear" w:color="auto" w:fill="E8D8ED"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87">
    <w:name w:val="Macro Text Char"/>
    <w:basedOn w:val="88"/>
    <w:link w:val="66"/>
    <w:semiHidden/>
    <w:uiPriority w:val="99"/>
    <w:rPr>
      <w:rFonts w:ascii="Consolas" w:hAnsi="Consolas"/>
      <w:szCs w:val="20"/>
    </w:rPr>
  </w:style>
  <w:style w:type="character" w:customStyle="1" w:styleId="388">
    <w:name w:val="Message Header Char"/>
    <w:basedOn w:val="88"/>
    <w:link w:val="67"/>
    <w:semiHidden/>
    <w:uiPriority w:val="99"/>
    <w:rPr>
      <w:rFonts w:asciiTheme="majorHAnsi" w:hAnsiTheme="majorHAnsi" w:eastAsiaTheme="majorEastAsia" w:cstheme="majorBidi"/>
      <w:sz w:val="24"/>
      <w:szCs w:val="24"/>
      <w:shd w:val="pct20" w:color="auto" w:fill="auto"/>
    </w:rPr>
  </w:style>
  <w:style w:type="paragraph" w:styleId="389">
    <w:name w:val="No Spacing"/>
    <w:semiHidden/>
    <w:unhideWhenUsed/>
    <w:uiPriority w:val="99"/>
    <w:pPr>
      <w:spacing w:line="240" w:lineRule="auto"/>
    </w:pPr>
    <w:rPr>
      <w:rFonts w:asciiTheme="minorHAnsi" w:hAnsiTheme="minorHAnsi" w:eastAsiaTheme="minorEastAsia" w:cstheme="minorBidi"/>
      <w:color w:val="262626" w:themeColor="text1" w:themeTint="D9"/>
      <w:sz w:val="22"/>
      <w:szCs w:val="22"/>
      <w:lang w:val="en-US" w:eastAsia="ja-JP" w:bidi="ar-SA"/>
      <w14:textFill>
        <w14:solidFill>
          <w14:schemeClr w14:val="tx1">
            <w14:lumMod w14:val="85000"/>
            <w14:lumOff w14:val="15000"/>
          </w14:schemeClr>
        </w14:solidFill>
      </w14:textFill>
    </w:rPr>
  </w:style>
  <w:style w:type="character" w:customStyle="1" w:styleId="390">
    <w:name w:val="Note Heading Char"/>
    <w:basedOn w:val="88"/>
    <w:link w:val="70"/>
    <w:semiHidden/>
    <w:uiPriority w:val="99"/>
  </w:style>
  <w:style w:type="character" w:styleId="391">
    <w:name w:val="Placeholder Text"/>
    <w:basedOn w:val="88"/>
    <w:semiHidden/>
    <w:uiPriority w:val="99"/>
    <w:rPr>
      <w:color w:val="595959" w:themeColor="text1" w:themeTint="A6"/>
      <w14:textFill>
        <w14:solidFill>
          <w14:schemeClr w14:val="tx1">
            <w14:lumMod w14:val="65000"/>
            <w14:lumOff w14:val="35000"/>
          </w14:schemeClr>
        </w14:solidFill>
      </w14:textFill>
    </w:rPr>
  </w:style>
  <w:style w:type="table" w:customStyle="1" w:styleId="392">
    <w:name w:val="Plain Table 1"/>
    <w:basedOn w:val="106"/>
    <w:uiPriority w:val="41"/>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3">
    <w:name w:val="Plain Table 2"/>
    <w:basedOn w:val="106"/>
    <w:uiPriority w:val="42"/>
    <w:pPr>
      <w:spacing w:line="240" w:lineRule="auto"/>
    </w:p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94">
    <w:name w:val="Plain Table 3"/>
    <w:basedOn w:val="106"/>
    <w:uiPriority w:val="43"/>
    <w:pPr>
      <w:spacing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95">
    <w:name w:val="Plain Table 4"/>
    <w:basedOn w:val="106"/>
    <w:uiPriority w:val="44"/>
    <w:tblPr>
      <w:tblLayout w:type="fixed"/>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6">
    <w:name w:val="Plain Table 5"/>
    <w:basedOn w:val="106"/>
    <w:uiPriority w:val="45"/>
    <w:pPr>
      <w:spacing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97">
    <w:name w:val="Plain Text Char"/>
    <w:basedOn w:val="88"/>
    <w:link w:val="71"/>
    <w:semiHidden/>
    <w:uiPriority w:val="99"/>
    <w:rPr>
      <w:rFonts w:ascii="Consolas" w:hAnsi="Consolas"/>
      <w:szCs w:val="21"/>
    </w:rPr>
  </w:style>
  <w:style w:type="paragraph" w:styleId="398">
    <w:name w:val="Quote"/>
    <w:basedOn w:val="1"/>
    <w:next w:val="1"/>
    <w:link w:val="399"/>
    <w:semiHidden/>
    <w:unhideWhenUsed/>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99">
    <w:name w:val="Quote Char"/>
    <w:basedOn w:val="88"/>
    <w:link w:val="398"/>
    <w:semiHidden/>
    <w:uiPriority w:val="29"/>
    <w:rPr>
      <w:i/>
      <w:iCs/>
      <w:color w:val="404040" w:themeColor="text1" w:themeTint="BF"/>
      <w14:textFill>
        <w14:solidFill>
          <w14:schemeClr w14:val="tx1">
            <w14:lumMod w14:val="75000"/>
            <w14:lumOff w14:val="25000"/>
          </w14:schemeClr>
        </w14:solidFill>
      </w14:textFill>
    </w:rPr>
  </w:style>
  <w:style w:type="character" w:customStyle="1" w:styleId="400">
    <w:name w:val="Salutation Char"/>
    <w:basedOn w:val="88"/>
    <w:link w:val="72"/>
    <w:semiHidden/>
    <w:uiPriority w:val="99"/>
  </w:style>
  <w:style w:type="character" w:customStyle="1" w:styleId="401">
    <w:name w:val="Signature Char"/>
    <w:basedOn w:val="88"/>
    <w:link w:val="73"/>
    <w:semiHidden/>
    <w:uiPriority w:val="99"/>
  </w:style>
  <w:style w:type="character" w:customStyle="1" w:styleId="402">
    <w:name w:val="Subtle Emphasis"/>
    <w:basedOn w:val="88"/>
    <w:semiHidden/>
    <w:unhideWhenUsed/>
    <w:qFormat/>
    <w:uiPriority w:val="19"/>
    <w:rPr>
      <w:i/>
      <w:iCs/>
      <w:color w:val="404040" w:themeColor="text1" w:themeTint="BF"/>
      <w14:textFill>
        <w14:solidFill>
          <w14:schemeClr w14:val="tx1">
            <w14:lumMod w14:val="75000"/>
            <w14:lumOff w14:val="25000"/>
          </w14:schemeClr>
        </w14:solidFill>
      </w14:textFill>
    </w:rPr>
  </w:style>
  <w:style w:type="character" w:customStyle="1" w:styleId="403">
    <w:name w:val="Subtle Reference"/>
    <w:basedOn w:val="88"/>
    <w:semiHidden/>
    <w:unhideWhenUsed/>
    <w:qFormat/>
    <w:uiPriority w:val="31"/>
    <w:rPr>
      <w:smallCaps/>
      <w:color w:val="595959" w:themeColor="text1" w:themeTint="A6"/>
      <w14:textFill>
        <w14:solidFill>
          <w14:schemeClr w14:val="tx1">
            <w14:lumMod w14:val="65000"/>
            <w14:lumOff w14:val="35000"/>
          </w14:schemeClr>
        </w14:solidFill>
      </w14:textFill>
    </w:rPr>
  </w:style>
  <w:style w:type="table" w:customStyle="1" w:styleId="404">
    <w:name w:val="Grid Table Light"/>
    <w:basedOn w:val="106"/>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405">
    <w:name w:val="TOC Heading"/>
    <w:basedOn w:val="2"/>
    <w:next w:val="1"/>
    <w:semiHidden/>
    <w:unhideWhenUsed/>
    <w:qFormat/>
    <w:uiPriority w:val="39"/>
    <w:pPr>
      <w:spacing w:before="240" w:after="0" w:line="360" w:lineRule="auto"/>
      <w:outlineLvl w:val="9"/>
    </w:pPr>
    <w:rPr>
      <w:color w:val="004B67" w:themeColor="accent1" w:themeShade="8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ghavendra\Documents\resume\TF16392939.dotx" TargetMode="External"/></Relationship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TF16392939.dotx</Template>
  <Pages>1</Pages>
  <Words>165</Words>
  <Characters>808</Characters>
  <Lines>7</Lines>
  <Paragraphs>2</Paragraphs>
  <TotalTime>15</TotalTime>
  <ScaleCrop>false</ScaleCrop>
  <LinksUpToDate>false</LinksUpToDate>
  <CharactersWithSpaces>949</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2019-09-08T15:39:00Z</dcterms:created>
  <dc:creator>Raghavendra</dc:creator>
  <cp:lastModifiedBy>Raghavendra</cp:lastModifiedBy>
  <dcterms:modified xsi:type="dcterms:W3CDTF">2019-09-08T18:15:35Z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